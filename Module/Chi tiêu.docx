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5234"/>
        <w:gridCol w:w="1006"/>
        <w:gridCol w:w="1071"/>
        <w:gridCol w:w="1735"/>
      </w:tblGrid>
      <w:tr w:rsidR="00091AFB" w14:paraId="1A0758F2" w14:textId="77777777">
        <w:tc>
          <w:tcPr>
            <w:tcW w:w="524" w:type="dxa"/>
            <w:vAlign w:val="center"/>
          </w:tcPr>
          <w:p w14:paraId="0CEC864C" w14:textId="77777777" w:rsidR="00091AFB" w:rsidRDefault="00000000">
            <w:pPr>
              <w:jc w:val="center"/>
            </w:pPr>
            <w:r>
              <w:t>STT</w:t>
            </w:r>
          </w:p>
        </w:tc>
        <w:tc>
          <w:tcPr>
            <w:tcW w:w="5234" w:type="dxa"/>
            <w:vAlign w:val="center"/>
          </w:tcPr>
          <w:p w14:paraId="68E8C7C8" w14:textId="77777777" w:rsidR="00091AFB" w:rsidRDefault="00000000">
            <w:pPr>
              <w:jc w:val="center"/>
            </w:pPr>
            <w:r>
              <w:t>Tên linh kiện</w:t>
            </w:r>
          </w:p>
        </w:tc>
        <w:tc>
          <w:tcPr>
            <w:tcW w:w="1006" w:type="dxa"/>
            <w:vAlign w:val="center"/>
          </w:tcPr>
          <w:p w14:paraId="45452A02" w14:textId="77777777" w:rsidR="00091AFB" w:rsidRDefault="00000000">
            <w:pPr>
              <w:jc w:val="center"/>
            </w:pPr>
            <w:r>
              <w:t>Số lượng</w:t>
            </w:r>
          </w:p>
        </w:tc>
        <w:tc>
          <w:tcPr>
            <w:tcW w:w="1071" w:type="dxa"/>
            <w:vAlign w:val="center"/>
          </w:tcPr>
          <w:p w14:paraId="09696D37" w14:textId="77777777" w:rsidR="00091AFB" w:rsidRDefault="00000000">
            <w:pPr>
              <w:jc w:val="center"/>
            </w:pPr>
            <w:r>
              <w:t>Giá(VNĐ)</w:t>
            </w:r>
          </w:p>
        </w:tc>
        <w:tc>
          <w:tcPr>
            <w:tcW w:w="1735" w:type="dxa"/>
            <w:vAlign w:val="center"/>
          </w:tcPr>
          <w:p w14:paraId="2C8F8C55" w14:textId="77777777" w:rsidR="00091AFB" w:rsidRDefault="00000000">
            <w:pPr>
              <w:jc w:val="center"/>
            </w:pPr>
            <w:r>
              <w:t>Nơi mua</w:t>
            </w:r>
          </w:p>
        </w:tc>
      </w:tr>
      <w:tr w:rsidR="007B7C87" w14:paraId="19788715" w14:textId="77777777">
        <w:tc>
          <w:tcPr>
            <w:tcW w:w="524" w:type="dxa"/>
            <w:vAlign w:val="center"/>
          </w:tcPr>
          <w:p w14:paraId="26EBFB01" w14:textId="77777777" w:rsidR="007B7C87" w:rsidRDefault="007B7C87" w:rsidP="007B7C87">
            <w:pPr>
              <w:jc w:val="center"/>
            </w:pPr>
            <w:r>
              <w:t>1</w:t>
            </w:r>
          </w:p>
        </w:tc>
        <w:tc>
          <w:tcPr>
            <w:tcW w:w="5234" w:type="dxa"/>
            <w:vAlign w:val="center"/>
          </w:tcPr>
          <w:p w14:paraId="46092CF4" w14:textId="77777777" w:rsidR="007B7C87" w:rsidRDefault="007B7C87" w:rsidP="007B7C87">
            <w:pPr>
              <w:jc w:val="center"/>
            </w:pPr>
            <w:r>
              <w:t>Cảm biến vật cản hông ngoại DOA16-DOA20</w:t>
            </w:r>
          </w:p>
        </w:tc>
        <w:tc>
          <w:tcPr>
            <w:tcW w:w="1006" w:type="dxa"/>
            <w:vAlign w:val="center"/>
          </w:tcPr>
          <w:p w14:paraId="690E7371" w14:textId="433D81ED" w:rsidR="007B7C87" w:rsidRDefault="000B7CDF" w:rsidP="007B7C87">
            <w:pPr>
              <w:jc w:val="center"/>
            </w:pPr>
            <w:r>
              <w:t>6</w:t>
            </w:r>
          </w:p>
        </w:tc>
        <w:tc>
          <w:tcPr>
            <w:tcW w:w="1071" w:type="dxa"/>
            <w:vAlign w:val="center"/>
          </w:tcPr>
          <w:p w14:paraId="6A6F97FB" w14:textId="19D8F4BA" w:rsidR="007B7C87" w:rsidRDefault="000B7CDF" w:rsidP="007B7C87">
            <w:pPr>
              <w:jc w:val="center"/>
            </w:pPr>
            <w:r>
              <w:t>48</w:t>
            </w:r>
            <w:r w:rsidR="007B7C87">
              <w:t>.000</w:t>
            </w:r>
          </w:p>
        </w:tc>
        <w:tc>
          <w:tcPr>
            <w:tcW w:w="1735" w:type="dxa"/>
            <w:vAlign w:val="center"/>
          </w:tcPr>
          <w:p w14:paraId="56266188" w14:textId="77777777" w:rsidR="007B7C87" w:rsidRDefault="007B7C87" w:rsidP="007B7C87">
            <w:pPr>
              <w:jc w:val="center"/>
            </w:pPr>
            <w:r>
              <w:t>Điện tử Tuyết Nga</w:t>
            </w:r>
          </w:p>
        </w:tc>
      </w:tr>
      <w:tr w:rsidR="007B7C87" w14:paraId="6C840D46" w14:textId="77777777">
        <w:tc>
          <w:tcPr>
            <w:tcW w:w="524" w:type="dxa"/>
            <w:vAlign w:val="center"/>
          </w:tcPr>
          <w:p w14:paraId="3FE300F4" w14:textId="77777777" w:rsidR="007B7C87" w:rsidRDefault="007B7C87" w:rsidP="007B7C87">
            <w:pPr>
              <w:jc w:val="center"/>
            </w:pPr>
            <w:r>
              <w:t>2</w:t>
            </w:r>
          </w:p>
        </w:tc>
        <w:tc>
          <w:tcPr>
            <w:tcW w:w="5234" w:type="dxa"/>
            <w:vAlign w:val="center"/>
          </w:tcPr>
          <w:p w14:paraId="02A85FB2" w14:textId="1ACDCA00" w:rsidR="007B7C87" w:rsidRDefault="007B7C87" w:rsidP="007B7C87">
            <w:pPr>
              <w:jc w:val="center"/>
            </w:pPr>
            <w:r>
              <w:t>Màn hình LCD nokia 5110 – XXX – CAME8</w:t>
            </w:r>
            <w:r w:rsidR="00BA5334">
              <w:t xml:space="preserve"> (màu xanh)</w:t>
            </w:r>
          </w:p>
        </w:tc>
        <w:tc>
          <w:tcPr>
            <w:tcW w:w="1006" w:type="dxa"/>
            <w:vAlign w:val="center"/>
          </w:tcPr>
          <w:p w14:paraId="106BD4FB" w14:textId="77777777" w:rsidR="007B7C87" w:rsidRDefault="007B7C87" w:rsidP="007B7C87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13D66633" w14:textId="77777777" w:rsidR="007B7C87" w:rsidRDefault="007B7C87" w:rsidP="007B7C87">
            <w:pPr>
              <w:jc w:val="center"/>
            </w:pPr>
            <w:r>
              <w:t>40.000</w:t>
            </w:r>
          </w:p>
        </w:tc>
        <w:tc>
          <w:tcPr>
            <w:tcW w:w="1735" w:type="dxa"/>
            <w:vAlign w:val="center"/>
          </w:tcPr>
          <w:p w14:paraId="231B61CF" w14:textId="77777777" w:rsidR="007B7C87" w:rsidRDefault="007B7C87" w:rsidP="007B7C87">
            <w:pPr>
              <w:jc w:val="center"/>
            </w:pPr>
            <w:r>
              <w:t>Điện tử Tuyết Nga</w:t>
            </w:r>
          </w:p>
        </w:tc>
      </w:tr>
      <w:tr w:rsidR="007B7C87" w14:paraId="745CDE29" w14:textId="77777777">
        <w:tc>
          <w:tcPr>
            <w:tcW w:w="524" w:type="dxa"/>
            <w:vAlign w:val="center"/>
          </w:tcPr>
          <w:p w14:paraId="20FE36C9" w14:textId="77777777" w:rsidR="007B7C87" w:rsidRDefault="007B7C87" w:rsidP="007B7C87">
            <w:pPr>
              <w:jc w:val="center"/>
            </w:pPr>
            <w:r>
              <w:t>3</w:t>
            </w:r>
          </w:p>
        </w:tc>
        <w:tc>
          <w:tcPr>
            <w:tcW w:w="5234" w:type="dxa"/>
            <w:vAlign w:val="center"/>
          </w:tcPr>
          <w:p w14:paraId="53887657" w14:textId="77777777" w:rsidR="007B7C87" w:rsidRDefault="007B7C87" w:rsidP="007B7C87">
            <w:pPr>
              <w:jc w:val="center"/>
            </w:pPr>
            <w:r>
              <w:t>Cảm biến điện áp 25VDC</w:t>
            </w:r>
          </w:p>
        </w:tc>
        <w:tc>
          <w:tcPr>
            <w:tcW w:w="1006" w:type="dxa"/>
            <w:vAlign w:val="center"/>
          </w:tcPr>
          <w:p w14:paraId="3530BFB9" w14:textId="77777777" w:rsidR="007B7C87" w:rsidRDefault="007B7C87" w:rsidP="007B7C87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2A37E710" w14:textId="77777777" w:rsidR="007B7C87" w:rsidRDefault="007B7C87" w:rsidP="007B7C87">
            <w:pPr>
              <w:jc w:val="center"/>
            </w:pPr>
            <w:r>
              <w:t>7.500</w:t>
            </w:r>
          </w:p>
        </w:tc>
        <w:tc>
          <w:tcPr>
            <w:tcW w:w="1735" w:type="dxa"/>
            <w:vAlign w:val="center"/>
          </w:tcPr>
          <w:p w14:paraId="3DA815E6" w14:textId="77777777" w:rsidR="007B7C87" w:rsidRDefault="007B7C87" w:rsidP="007B7C87">
            <w:pPr>
              <w:jc w:val="center"/>
            </w:pPr>
            <w:r>
              <w:t>Thế giới IC</w:t>
            </w:r>
          </w:p>
        </w:tc>
      </w:tr>
      <w:tr w:rsidR="007B7C87" w14:paraId="286F1A68" w14:textId="77777777">
        <w:tc>
          <w:tcPr>
            <w:tcW w:w="524" w:type="dxa"/>
            <w:vAlign w:val="center"/>
          </w:tcPr>
          <w:p w14:paraId="29C3C148" w14:textId="77777777" w:rsidR="007B7C87" w:rsidRDefault="007B7C87" w:rsidP="007B7C87">
            <w:pPr>
              <w:jc w:val="center"/>
            </w:pPr>
            <w:r>
              <w:t>4</w:t>
            </w:r>
          </w:p>
        </w:tc>
        <w:tc>
          <w:tcPr>
            <w:tcW w:w="5234" w:type="dxa"/>
            <w:vAlign w:val="center"/>
          </w:tcPr>
          <w:p w14:paraId="55DAC0B2" w14:textId="77777777" w:rsidR="007B7C87" w:rsidRDefault="007B7C87" w:rsidP="007B7C87">
            <w:pPr>
              <w:jc w:val="center"/>
            </w:pPr>
            <w:r>
              <w:t>KY-003 Mạch cảm biến từ trường</w:t>
            </w:r>
          </w:p>
        </w:tc>
        <w:tc>
          <w:tcPr>
            <w:tcW w:w="1006" w:type="dxa"/>
            <w:vAlign w:val="center"/>
          </w:tcPr>
          <w:p w14:paraId="441F48D3" w14:textId="77777777" w:rsidR="007B7C87" w:rsidRDefault="007B7C87" w:rsidP="007B7C87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7F39B086" w14:textId="77777777" w:rsidR="007B7C87" w:rsidRDefault="007B7C87" w:rsidP="007B7C87">
            <w:pPr>
              <w:jc w:val="center"/>
            </w:pPr>
            <w:r>
              <w:t>6.500</w:t>
            </w:r>
          </w:p>
        </w:tc>
        <w:tc>
          <w:tcPr>
            <w:tcW w:w="1735" w:type="dxa"/>
            <w:vAlign w:val="center"/>
          </w:tcPr>
          <w:p w14:paraId="6335F7C5" w14:textId="77777777" w:rsidR="007B7C87" w:rsidRDefault="007B7C87" w:rsidP="007B7C87">
            <w:pPr>
              <w:jc w:val="center"/>
            </w:pPr>
            <w:r>
              <w:t>Thế giới IC</w:t>
            </w:r>
          </w:p>
        </w:tc>
      </w:tr>
      <w:tr w:rsidR="007B7C87" w14:paraId="7C291C66" w14:textId="77777777">
        <w:tc>
          <w:tcPr>
            <w:tcW w:w="524" w:type="dxa"/>
            <w:vAlign w:val="center"/>
          </w:tcPr>
          <w:p w14:paraId="4954D974" w14:textId="77777777" w:rsidR="007B7C87" w:rsidRDefault="007B7C87" w:rsidP="007B7C87">
            <w:pPr>
              <w:jc w:val="center"/>
            </w:pPr>
            <w:r>
              <w:t>5</w:t>
            </w:r>
          </w:p>
        </w:tc>
        <w:tc>
          <w:tcPr>
            <w:tcW w:w="5234" w:type="dxa"/>
            <w:vAlign w:val="center"/>
          </w:tcPr>
          <w:p w14:paraId="57271087" w14:textId="77777777" w:rsidR="007B7C87" w:rsidRDefault="007B7C87" w:rsidP="007B7C87">
            <w:pPr>
              <w:jc w:val="center"/>
            </w:pPr>
            <w:r>
              <w:t>3144E Mạch cảm biến từ trường</w:t>
            </w:r>
          </w:p>
        </w:tc>
        <w:tc>
          <w:tcPr>
            <w:tcW w:w="1006" w:type="dxa"/>
            <w:vAlign w:val="center"/>
          </w:tcPr>
          <w:p w14:paraId="10B1FFA2" w14:textId="77777777" w:rsidR="007B7C87" w:rsidRDefault="007B7C87" w:rsidP="007B7C87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17A8B59B" w14:textId="77777777" w:rsidR="007B7C87" w:rsidRDefault="007B7C87" w:rsidP="007B7C87">
            <w:pPr>
              <w:jc w:val="center"/>
            </w:pPr>
            <w:r>
              <w:t>8.500</w:t>
            </w:r>
          </w:p>
        </w:tc>
        <w:tc>
          <w:tcPr>
            <w:tcW w:w="1735" w:type="dxa"/>
            <w:vAlign w:val="center"/>
          </w:tcPr>
          <w:p w14:paraId="3E4BC749" w14:textId="77777777" w:rsidR="007B7C87" w:rsidRDefault="007B7C87" w:rsidP="007B7C87">
            <w:pPr>
              <w:jc w:val="center"/>
            </w:pPr>
            <w:r>
              <w:t>Thế giới IC</w:t>
            </w:r>
          </w:p>
        </w:tc>
      </w:tr>
      <w:tr w:rsidR="007B7C87" w14:paraId="479E4CB2" w14:textId="77777777">
        <w:tc>
          <w:tcPr>
            <w:tcW w:w="524" w:type="dxa"/>
            <w:vAlign w:val="center"/>
          </w:tcPr>
          <w:p w14:paraId="50336FF0" w14:textId="77777777" w:rsidR="007B7C87" w:rsidRDefault="007B7C87" w:rsidP="007B7C87">
            <w:pPr>
              <w:jc w:val="center"/>
            </w:pPr>
            <w:r>
              <w:t>6</w:t>
            </w:r>
          </w:p>
        </w:tc>
        <w:tc>
          <w:tcPr>
            <w:tcW w:w="5234" w:type="dxa"/>
            <w:vAlign w:val="center"/>
          </w:tcPr>
          <w:p w14:paraId="605A1FD4" w14:textId="77777777" w:rsidR="007B7C87" w:rsidRDefault="007B7C87" w:rsidP="007B7C87">
            <w:pPr>
              <w:jc w:val="center"/>
            </w:pPr>
            <w:r>
              <w:t>Bẹ đực đực</w:t>
            </w:r>
          </w:p>
        </w:tc>
        <w:tc>
          <w:tcPr>
            <w:tcW w:w="1006" w:type="dxa"/>
            <w:vAlign w:val="center"/>
          </w:tcPr>
          <w:p w14:paraId="7C83F974" w14:textId="065A422A" w:rsidR="007B7C87" w:rsidRDefault="007B7C87" w:rsidP="007B7C87">
            <w:pPr>
              <w:jc w:val="center"/>
            </w:pPr>
            <w:r>
              <w:t>2</w:t>
            </w:r>
          </w:p>
        </w:tc>
        <w:tc>
          <w:tcPr>
            <w:tcW w:w="1071" w:type="dxa"/>
            <w:vAlign w:val="center"/>
          </w:tcPr>
          <w:p w14:paraId="6E05D77E" w14:textId="77777777" w:rsidR="007B7C87" w:rsidRDefault="007B7C87" w:rsidP="007B7C87">
            <w:pPr>
              <w:jc w:val="center"/>
            </w:pPr>
            <w:r>
              <w:t>8.600</w:t>
            </w:r>
          </w:p>
        </w:tc>
        <w:tc>
          <w:tcPr>
            <w:tcW w:w="1735" w:type="dxa"/>
            <w:vAlign w:val="center"/>
          </w:tcPr>
          <w:p w14:paraId="7128DC74" w14:textId="77777777" w:rsidR="007B7C87" w:rsidRDefault="007B7C87" w:rsidP="007B7C87">
            <w:pPr>
              <w:jc w:val="center"/>
            </w:pPr>
            <w:r>
              <w:t>Thế giới IC</w:t>
            </w:r>
          </w:p>
        </w:tc>
      </w:tr>
      <w:tr w:rsidR="007B7C87" w14:paraId="5245EE6C" w14:textId="77777777">
        <w:tc>
          <w:tcPr>
            <w:tcW w:w="524" w:type="dxa"/>
            <w:vAlign w:val="center"/>
          </w:tcPr>
          <w:p w14:paraId="1EF11A90" w14:textId="77777777" w:rsidR="007B7C87" w:rsidRDefault="007B7C87" w:rsidP="007B7C87">
            <w:pPr>
              <w:jc w:val="center"/>
            </w:pPr>
            <w:r>
              <w:t>7</w:t>
            </w:r>
          </w:p>
        </w:tc>
        <w:tc>
          <w:tcPr>
            <w:tcW w:w="5234" w:type="dxa"/>
            <w:vAlign w:val="center"/>
          </w:tcPr>
          <w:p w14:paraId="2294CE3F" w14:textId="77777777" w:rsidR="007B7C87" w:rsidRDefault="007B7C87" w:rsidP="007B7C87">
            <w:pPr>
              <w:jc w:val="center"/>
            </w:pPr>
            <w:r>
              <w:t>Bẹ đực cái</w:t>
            </w:r>
          </w:p>
        </w:tc>
        <w:tc>
          <w:tcPr>
            <w:tcW w:w="1006" w:type="dxa"/>
            <w:vAlign w:val="center"/>
          </w:tcPr>
          <w:p w14:paraId="41B908C0" w14:textId="4FA8EADF" w:rsidR="007B7C87" w:rsidRDefault="007B7C87" w:rsidP="007B7C87">
            <w:pPr>
              <w:jc w:val="center"/>
            </w:pPr>
            <w:r>
              <w:t>2</w:t>
            </w:r>
          </w:p>
        </w:tc>
        <w:tc>
          <w:tcPr>
            <w:tcW w:w="1071" w:type="dxa"/>
            <w:vAlign w:val="center"/>
          </w:tcPr>
          <w:p w14:paraId="72917AA0" w14:textId="77777777" w:rsidR="007B7C87" w:rsidRDefault="007B7C87" w:rsidP="007B7C87">
            <w:pPr>
              <w:jc w:val="center"/>
            </w:pPr>
            <w:r>
              <w:t>8.600</w:t>
            </w:r>
          </w:p>
        </w:tc>
        <w:tc>
          <w:tcPr>
            <w:tcW w:w="1735" w:type="dxa"/>
            <w:vAlign w:val="center"/>
          </w:tcPr>
          <w:p w14:paraId="521A33E6" w14:textId="77777777" w:rsidR="007B7C87" w:rsidRDefault="007B7C87" w:rsidP="007B7C87">
            <w:pPr>
              <w:jc w:val="center"/>
            </w:pPr>
            <w:r>
              <w:t>Thế giới IC</w:t>
            </w:r>
          </w:p>
        </w:tc>
      </w:tr>
      <w:tr w:rsidR="007B7C87" w14:paraId="36C4E785" w14:textId="77777777">
        <w:tc>
          <w:tcPr>
            <w:tcW w:w="524" w:type="dxa"/>
            <w:vAlign w:val="center"/>
          </w:tcPr>
          <w:p w14:paraId="5FD88657" w14:textId="77777777" w:rsidR="007B7C87" w:rsidRDefault="007B7C87" w:rsidP="007B7C87">
            <w:pPr>
              <w:jc w:val="center"/>
            </w:pPr>
            <w:r>
              <w:t>8</w:t>
            </w:r>
          </w:p>
        </w:tc>
        <w:tc>
          <w:tcPr>
            <w:tcW w:w="5234" w:type="dxa"/>
            <w:vAlign w:val="center"/>
          </w:tcPr>
          <w:p w14:paraId="10A6A108" w14:textId="7FCA676F" w:rsidR="007B7C87" w:rsidRDefault="003A6C46" w:rsidP="007B7C87">
            <w:pPr>
              <w:jc w:val="center"/>
            </w:pPr>
            <w:r>
              <w:t>PCB phủ xanh 2 mặt 9x15cm</w:t>
            </w:r>
          </w:p>
        </w:tc>
        <w:tc>
          <w:tcPr>
            <w:tcW w:w="1006" w:type="dxa"/>
            <w:vAlign w:val="center"/>
          </w:tcPr>
          <w:p w14:paraId="637C792F" w14:textId="12EF1326" w:rsidR="007B7C87" w:rsidRDefault="003A6C46" w:rsidP="007B7C87">
            <w:pPr>
              <w:jc w:val="center"/>
            </w:pPr>
            <w:r>
              <w:t>3</w:t>
            </w:r>
          </w:p>
        </w:tc>
        <w:tc>
          <w:tcPr>
            <w:tcW w:w="1071" w:type="dxa"/>
            <w:vAlign w:val="center"/>
          </w:tcPr>
          <w:p w14:paraId="3941F2A4" w14:textId="60DE60D3" w:rsidR="007B7C87" w:rsidRDefault="003A6C46" w:rsidP="007B7C87">
            <w:pPr>
              <w:jc w:val="center"/>
            </w:pPr>
            <w:r>
              <w:t>90.000</w:t>
            </w:r>
          </w:p>
        </w:tc>
        <w:tc>
          <w:tcPr>
            <w:tcW w:w="1735" w:type="dxa"/>
            <w:vAlign w:val="center"/>
          </w:tcPr>
          <w:p w14:paraId="32064D01" w14:textId="0BA8D05F" w:rsidR="007B7C87" w:rsidRDefault="003A6C46" w:rsidP="007B7C87">
            <w:pPr>
              <w:jc w:val="center"/>
            </w:pPr>
            <w:r>
              <w:t>Điện tử Tuyết Nga</w:t>
            </w:r>
          </w:p>
        </w:tc>
      </w:tr>
      <w:tr w:rsidR="00E2299F" w14:paraId="006C79E0" w14:textId="77777777" w:rsidTr="00AC329C">
        <w:tc>
          <w:tcPr>
            <w:tcW w:w="524" w:type="dxa"/>
            <w:vAlign w:val="center"/>
          </w:tcPr>
          <w:p w14:paraId="3AF2B016" w14:textId="77777777" w:rsidR="00E2299F" w:rsidRDefault="00E2299F" w:rsidP="00E2299F">
            <w:pPr>
              <w:jc w:val="center"/>
            </w:pPr>
            <w:r>
              <w:t>9</w:t>
            </w:r>
          </w:p>
        </w:tc>
        <w:tc>
          <w:tcPr>
            <w:tcW w:w="5234" w:type="dxa"/>
            <w:vAlign w:val="center"/>
          </w:tcPr>
          <w:p w14:paraId="0B59FC82" w14:textId="66547572" w:rsidR="00E2299F" w:rsidRDefault="00E2299F" w:rsidP="00E2299F">
            <w:pPr>
              <w:jc w:val="center"/>
            </w:pPr>
            <w:r>
              <w:t>Cảm biến encoder V2</w:t>
            </w:r>
          </w:p>
        </w:tc>
        <w:tc>
          <w:tcPr>
            <w:tcW w:w="1006" w:type="dxa"/>
            <w:vAlign w:val="center"/>
          </w:tcPr>
          <w:p w14:paraId="1638C9C4" w14:textId="512A9425" w:rsidR="00E2299F" w:rsidRDefault="00E2299F" w:rsidP="00E2299F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1BA12312" w14:textId="7DC55893" w:rsidR="00E2299F" w:rsidRDefault="00E2299F" w:rsidP="00E2299F">
            <w:pPr>
              <w:jc w:val="center"/>
            </w:pPr>
            <w:r>
              <w:t>10.000</w:t>
            </w:r>
          </w:p>
        </w:tc>
        <w:tc>
          <w:tcPr>
            <w:tcW w:w="1735" w:type="dxa"/>
          </w:tcPr>
          <w:p w14:paraId="0FCB2C3A" w14:textId="47E4DE0C" w:rsidR="00E2299F" w:rsidRDefault="00E2299F" w:rsidP="00E2299F">
            <w:pPr>
              <w:jc w:val="center"/>
            </w:pPr>
            <w:r w:rsidRPr="00335368">
              <w:t>Điện tử Tuyết Nga</w:t>
            </w:r>
          </w:p>
        </w:tc>
      </w:tr>
      <w:tr w:rsidR="00E2299F" w14:paraId="7797F026" w14:textId="77777777" w:rsidTr="00AC329C">
        <w:tc>
          <w:tcPr>
            <w:tcW w:w="524" w:type="dxa"/>
            <w:vAlign w:val="center"/>
          </w:tcPr>
          <w:p w14:paraId="5C8C40D1" w14:textId="77777777" w:rsidR="00E2299F" w:rsidRDefault="00E2299F" w:rsidP="00E2299F">
            <w:pPr>
              <w:jc w:val="center"/>
            </w:pPr>
            <w:r>
              <w:t>10</w:t>
            </w:r>
          </w:p>
        </w:tc>
        <w:tc>
          <w:tcPr>
            <w:tcW w:w="5234" w:type="dxa"/>
            <w:vAlign w:val="center"/>
          </w:tcPr>
          <w:p w14:paraId="0B9F85D8" w14:textId="548AFC54" w:rsidR="00E2299F" w:rsidRDefault="00E2299F" w:rsidP="00E2299F">
            <w:pPr>
              <w:jc w:val="center"/>
            </w:pPr>
            <w:r>
              <w:t>Cảm biến encoder</w:t>
            </w:r>
          </w:p>
        </w:tc>
        <w:tc>
          <w:tcPr>
            <w:tcW w:w="1006" w:type="dxa"/>
            <w:vAlign w:val="center"/>
          </w:tcPr>
          <w:p w14:paraId="01DE6E56" w14:textId="72FF06EB" w:rsidR="00E2299F" w:rsidRDefault="00E2299F" w:rsidP="00E2299F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4D3B9BEE" w14:textId="04194A49" w:rsidR="00E2299F" w:rsidRDefault="00E2299F" w:rsidP="00E2299F">
            <w:pPr>
              <w:jc w:val="center"/>
            </w:pPr>
            <w:r>
              <w:t>20.000</w:t>
            </w:r>
          </w:p>
        </w:tc>
        <w:tc>
          <w:tcPr>
            <w:tcW w:w="1735" w:type="dxa"/>
          </w:tcPr>
          <w:p w14:paraId="02D9C645" w14:textId="322755B7" w:rsidR="00E2299F" w:rsidRDefault="00E2299F" w:rsidP="00E2299F">
            <w:pPr>
              <w:jc w:val="center"/>
            </w:pPr>
            <w:r w:rsidRPr="00335368">
              <w:t>Điện tử Tuyết Nga</w:t>
            </w:r>
          </w:p>
        </w:tc>
      </w:tr>
      <w:tr w:rsidR="00E2299F" w14:paraId="58414A2C" w14:textId="77777777" w:rsidTr="00AC329C">
        <w:tc>
          <w:tcPr>
            <w:tcW w:w="524" w:type="dxa"/>
            <w:vAlign w:val="center"/>
          </w:tcPr>
          <w:p w14:paraId="1AE4CCA8" w14:textId="77777777" w:rsidR="00E2299F" w:rsidRDefault="00E2299F" w:rsidP="00E2299F">
            <w:pPr>
              <w:jc w:val="center"/>
            </w:pPr>
            <w:r>
              <w:t>11</w:t>
            </w:r>
          </w:p>
        </w:tc>
        <w:tc>
          <w:tcPr>
            <w:tcW w:w="5234" w:type="dxa"/>
            <w:vAlign w:val="center"/>
          </w:tcPr>
          <w:p w14:paraId="568C1455" w14:textId="285DA330" w:rsidR="00E2299F" w:rsidRDefault="00E2299F" w:rsidP="00E2299F">
            <w:pPr>
              <w:jc w:val="center"/>
            </w:pPr>
            <w:r>
              <w:t>MPS20N0040D-Cảm biến áp suất 0-40kPa</w:t>
            </w:r>
          </w:p>
        </w:tc>
        <w:tc>
          <w:tcPr>
            <w:tcW w:w="1006" w:type="dxa"/>
            <w:vAlign w:val="center"/>
          </w:tcPr>
          <w:p w14:paraId="56F4EFC6" w14:textId="2B4A38B0" w:rsidR="00E2299F" w:rsidRDefault="00E2299F" w:rsidP="00E2299F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0D9F522E" w14:textId="347028E9" w:rsidR="00E2299F" w:rsidRDefault="00E2299F" w:rsidP="00E2299F">
            <w:pPr>
              <w:jc w:val="center"/>
            </w:pPr>
            <w:r>
              <w:t>65.000</w:t>
            </w:r>
          </w:p>
        </w:tc>
        <w:tc>
          <w:tcPr>
            <w:tcW w:w="1735" w:type="dxa"/>
          </w:tcPr>
          <w:p w14:paraId="34205A9F" w14:textId="2A1021C7" w:rsidR="00E2299F" w:rsidRDefault="00E2299F" w:rsidP="00E2299F">
            <w:pPr>
              <w:jc w:val="center"/>
            </w:pPr>
            <w:r w:rsidRPr="00335368">
              <w:t>Điện tử Tuyết Nga</w:t>
            </w:r>
          </w:p>
        </w:tc>
      </w:tr>
      <w:tr w:rsidR="00A10810" w14:paraId="49B8B1FB" w14:textId="77777777" w:rsidTr="00BB6D14">
        <w:tc>
          <w:tcPr>
            <w:tcW w:w="524" w:type="dxa"/>
            <w:vAlign w:val="center"/>
          </w:tcPr>
          <w:p w14:paraId="5BC74D9A" w14:textId="77777777" w:rsidR="00A10810" w:rsidRDefault="00A10810" w:rsidP="00A10810">
            <w:pPr>
              <w:jc w:val="center"/>
            </w:pPr>
            <w:r>
              <w:t>12</w:t>
            </w:r>
          </w:p>
        </w:tc>
        <w:tc>
          <w:tcPr>
            <w:tcW w:w="5234" w:type="dxa"/>
            <w:vAlign w:val="center"/>
          </w:tcPr>
          <w:p w14:paraId="07F90210" w14:textId="6A3B91F5" w:rsidR="00A10810" w:rsidRDefault="00A10810" w:rsidP="00A10810">
            <w:pPr>
              <w:jc w:val="center"/>
            </w:pPr>
            <w:r>
              <w:t>Bẹ đực đực</w:t>
            </w:r>
          </w:p>
        </w:tc>
        <w:tc>
          <w:tcPr>
            <w:tcW w:w="1006" w:type="dxa"/>
            <w:vAlign w:val="center"/>
          </w:tcPr>
          <w:p w14:paraId="76D0CF9D" w14:textId="2DE4ACC9" w:rsidR="00A10810" w:rsidRDefault="00A10810" w:rsidP="00A10810">
            <w:pPr>
              <w:jc w:val="center"/>
            </w:pPr>
            <w:r>
              <w:t>3</w:t>
            </w:r>
          </w:p>
        </w:tc>
        <w:tc>
          <w:tcPr>
            <w:tcW w:w="1071" w:type="dxa"/>
            <w:vAlign w:val="center"/>
          </w:tcPr>
          <w:p w14:paraId="43B9B5E4" w14:textId="4F56C710" w:rsidR="00A10810" w:rsidRDefault="00A10810" w:rsidP="00A10810">
            <w:pPr>
              <w:jc w:val="center"/>
            </w:pPr>
            <w:r>
              <w:t>15.000</w:t>
            </w:r>
          </w:p>
        </w:tc>
        <w:tc>
          <w:tcPr>
            <w:tcW w:w="1735" w:type="dxa"/>
          </w:tcPr>
          <w:p w14:paraId="4683CF68" w14:textId="5C67EE11" w:rsidR="00A10810" w:rsidRDefault="00A10810" w:rsidP="00A10810">
            <w:pPr>
              <w:jc w:val="center"/>
            </w:pPr>
            <w:r w:rsidRPr="00900D61">
              <w:t>Điện tử Tuyết Nga</w:t>
            </w:r>
          </w:p>
        </w:tc>
      </w:tr>
      <w:tr w:rsidR="00A10810" w14:paraId="2334F983" w14:textId="77777777" w:rsidTr="00BB6D14">
        <w:tc>
          <w:tcPr>
            <w:tcW w:w="524" w:type="dxa"/>
            <w:vAlign w:val="center"/>
          </w:tcPr>
          <w:p w14:paraId="4D90C4EC" w14:textId="77777777" w:rsidR="00A10810" w:rsidRDefault="00A10810" w:rsidP="00A10810">
            <w:pPr>
              <w:jc w:val="center"/>
            </w:pPr>
            <w:r>
              <w:t>13</w:t>
            </w:r>
          </w:p>
        </w:tc>
        <w:tc>
          <w:tcPr>
            <w:tcW w:w="5234" w:type="dxa"/>
            <w:vAlign w:val="center"/>
          </w:tcPr>
          <w:p w14:paraId="45DF6A4D" w14:textId="1A82FB05" w:rsidR="00A10810" w:rsidRDefault="00A10810" w:rsidP="00A10810">
            <w:pPr>
              <w:jc w:val="center"/>
            </w:pPr>
            <w:r>
              <w:t>Bẹ đực cái</w:t>
            </w:r>
          </w:p>
        </w:tc>
        <w:tc>
          <w:tcPr>
            <w:tcW w:w="1006" w:type="dxa"/>
            <w:vAlign w:val="center"/>
          </w:tcPr>
          <w:p w14:paraId="26FDDA46" w14:textId="4F1F9DAF" w:rsidR="00A10810" w:rsidRDefault="00A10810" w:rsidP="00A10810">
            <w:pPr>
              <w:jc w:val="center"/>
            </w:pPr>
            <w:r>
              <w:t>3</w:t>
            </w:r>
          </w:p>
        </w:tc>
        <w:tc>
          <w:tcPr>
            <w:tcW w:w="1071" w:type="dxa"/>
            <w:vAlign w:val="center"/>
          </w:tcPr>
          <w:p w14:paraId="73AB8226" w14:textId="41E8E9C9" w:rsidR="00A10810" w:rsidRDefault="00A10810" w:rsidP="00A10810">
            <w:pPr>
              <w:jc w:val="center"/>
            </w:pPr>
            <w:r>
              <w:t>15.000</w:t>
            </w:r>
          </w:p>
        </w:tc>
        <w:tc>
          <w:tcPr>
            <w:tcW w:w="1735" w:type="dxa"/>
          </w:tcPr>
          <w:p w14:paraId="15ACDA07" w14:textId="1A24DD37" w:rsidR="00A10810" w:rsidRDefault="00A10810" w:rsidP="00A10810">
            <w:pPr>
              <w:jc w:val="center"/>
            </w:pPr>
            <w:r w:rsidRPr="00900D61">
              <w:t>Điện tử Tuyết Nga</w:t>
            </w:r>
          </w:p>
        </w:tc>
      </w:tr>
      <w:tr w:rsidR="00A10810" w14:paraId="6D56CA54" w14:textId="77777777" w:rsidTr="00BB6D14">
        <w:tc>
          <w:tcPr>
            <w:tcW w:w="524" w:type="dxa"/>
            <w:vAlign w:val="center"/>
          </w:tcPr>
          <w:p w14:paraId="4254EE8E" w14:textId="77777777" w:rsidR="00A10810" w:rsidRDefault="00A10810" w:rsidP="00A10810">
            <w:pPr>
              <w:jc w:val="center"/>
            </w:pPr>
            <w:r>
              <w:t>14</w:t>
            </w:r>
          </w:p>
        </w:tc>
        <w:tc>
          <w:tcPr>
            <w:tcW w:w="5234" w:type="dxa"/>
            <w:vAlign w:val="center"/>
          </w:tcPr>
          <w:p w14:paraId="4F50A0DE" w14:textId="3F92EE9D" w:rsidR="00A10810" w:rsidRDefault="00A10810" w:rsidP="00A10810">
            <w:pPr>
              <w:jc w:val="center"/>
            </w:pPr>
            <w:r>
              <w:t>Cảm biến dòng ACS712 30A</w:t>
            </w:r>
          </w:p>
        </w:tc>
        <w:tc>
          <w:tcPr>
            <w:tcW w:w="1006" w:type="dxa"/>
            <w:vAlign w:val="center"/>
          </w:tcPr>
          <w:p w14:paraId="633831F9" w14:textId="09C77C25" w:rsidR="00A10810" w:rsidRDefault="00A10810" w:rsidP="00A10810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7DE208AD" w14:textId="24F2274D" w:rsidR="00A10810" w:rsidRDefault="00A10810" w:rsidP="00A10810">
            <w:pPr>
              <w:jc w:val="center"/>
            </w:pPr>
            <w:r>
              <w:t>44.000</w:t>
            </w:r>
          </w:p>
        </w:tc>
        <w:tc>
          <w:tcPr>
            <w:tcW w:w="1735" w:type="dxa"/>
          </w:tcPr>
          <w:p w14:paraId="6373D247" w14:textId="1347550F" w:rsidR="00A10810" w:rsidRDefault="00A10810" w:rsidP="00A10810">
            <w:pPr>
              <w:jc w:val="center"/>
            </w:pPr>
            <w:r w:rsidRPr="00900D61">
              <w:t>Điện tử Tuyết Nga</w:t>
            </w:r>
          </w:p>
        </w:tc>
      </w:tr>
      <w:tr w:rsidR="00A10810" w14:paraId="06D6DB5E" w14:textId="77777777" w:rsidTr="00BB6D14">
        <w:tc>
          <w:tcPr>
            <w:tcW w:w="524" w:type="dxa"/>
            <w:vAlign w:val="center"/>
          </w:tcPr>
          <w:p w14:paraId="359CDEDE" w14:textId="77777777" w:rsidR="00A10810" w:rsidRDefault="00A10810" w:rsidP="00A10810">
            <w:pPr>
              <w:jc w:val="center"/>
            </w:pPr>
            <w:r>
              <w:t>15</w:t>
            </w:r>
          </w:p>
        </w:tc>
        <w:tc>
          <w:tcPr>
            <w:tcW w:w="5234" w:type="dxa"/>
            <w:vAlign w:val="center"/>
          </w:tcPr>
          <w:p w14:paraId="5E1EC948" w14:textId="4B0DC569" w:rsidR="00A10810" w:rsidRDefault="00A10810" w:rsidP="00A10810">
            <w:pPr>
              <w:jc w:val="center"/>
            </w:pPr>
            <w:r>
              <w:t>Test Board</w:t>
            </w:r>
          </w:p>
        </w:tc>
        <w:tc>
          <w:tcPr>
            <w:tcW w:w="1006" w:type="dxa"/>
            <w:vAlign w:val="center"/>
          </w:tcPr>
          <w:p w14:paraId="5E1CB8CE" w14:textId="25CEA337" w:rsidR="00A10810" w:rsidRDefault="00A10810" w:rsidP="00A10810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0EEA9506" w14:textId="5F9D04D1" w:rsidR="00A10810" w:rsidRDefault="00A10810" w:rsidP="00A10810">
            <w:pPr>
              <w:jc w:val="center"/>
            </w:pPr>
            <w:r>
              <w:t>38.000</w:t>
            </w:r>
          </w:p>
        </w:tc>
        <w:tc>
          <w:tcPr>
            <w:tcW w:w="1735" w:type="dxa"/>
          </w:tcPr>
          <w:p w14:paraId="5863C704" w14:textId="3296DE44" w:rsidR="00A10810" w:rsidRDefault="00A10810" w:rsidP="00A10810">
            <w:pPr>
              <w:jc w:val="center"/>
            </w:pPr>
            <w:r w:rsidRPr="00900D61">
              <w:t>Điện tử Tuyết Nga</w:t>
            </w:r>
          </w:p>
        </w:tc>
      </w:tr>
      <w:tr w:rsidR="007E7638" w14:paraId="011F19B5" w14:textId="77777777" w:rsidTr="009A411D">
        <w:tc>
          <w:tcPr>
            <w:tcW w:w="524" w:type="dxa"/>
            <w:vAlign w:val="center"/>
          </w:tcPr>
          <w:p w14:paraId="7BAA62BC" w14:textId="77777777" w:rsidR="007E7638" w:rsidRDefault="007E7638" w:rsidP="007E7638">
            <w:pPr>
              <w:jc w:val="center"/>
            </w:pPr>
            <w:r>
              <w:t>16</w:t>
            </w:r>
          </w:p>
        </w:tc>
        <w:tc>
          <w:tcPr>
            <w:tcW w:w="5234" w:type="dxa"/>
            <w:vAlign w:val="center"/>
          </w:tcPr>
          <w:p w14:paraId="529AD256" w14:textId="1C06D494" w:rsidR="007E7638" w:rsidRDefault="007E7638" w:rsidP="007E7638">
            <w:pPr>
              <w:jc w:val="center"/>
            </w:pPr>
            <w:r>
              <w:t>LM393GN</w:t>
            </w:r>
          </w:p>
        </w:tc>
        <w:tc>
          <w:tcPr>
            <w:tcW w:w="1006" w:type="dxa"/>
            <w:vAlign w:val="center"/>
          </w:tcPr>
          <w:p w14:paraId="188419D1" w14:textId="6E9F81B7" w:rsidR="007E7638" w:rsidRDefault="007E7638" w:rsidP="007E7638">
            <w:pPr>
              <w:jc w:val="center"/>
            </w:pPr>
            <w:r>
              <w:t>2</w:t>
            </w:r>
          </w:p>
        </w:tc>
        <w:tc>
          <w:tcPr>
            <w:tcW w:w="1071" w:type="dxa"/>
            <w:vAlign w:val="center"/>
          </w:tcPr>
          <w:p w14:paraId="1EDF21F9" w14:textId="29F96B8F" w:rsidR="007E7638" w:rsidRDefault="007E7638" w:rsidP="007E7638">
            <w:pPr>
              <w:jc w:val="center"/>
            </w:pPr>
            <w:r>
              <w:t>7.000</w:t>
            </w:r>
          </w:p>
        </w:tc>
        <w:tc>
          <w:tcPr>
            <w:tcW w:w="1735" w:type="dxa"/>
          </w:tcPr>
          <w:p w14:paraId="71270606" w14:textId="3C25CAA0" w:rsidR="007E7638" w:rsidRDefault="007E7638" w:rsidP="007E7638">
            <w:pPr>
              <w:jc w:val="center"/>
            </w:pPr>
            <w:r w:rsidRPr="00EB338B">
              <w:t>Thế giới IC</w:t>
            </w:r>
          </w:p>
        </w:tc>
      </w:tr>
      <w:tr w:rsidR="007E7638" w14:paraId="5C48C2AA" w14:textId="77777777" w:rsidTr="009A411D">
        <w:tc>
          <w:tcPr>
            <w:tcW w:w="524" w:type="dxa"/>
            <w:vAlign w:val="center"/>
          </w:tcPr>
          <w:p w14:paraId="2129DC3E" w14:textId="77777777" w:rsidR="007E7638" w:rsidRDefault="007E7638" w:rsidP="007E7638">
            <w:pPr>
              <w:jc w:val="center"/>
            </w:pPr>
            <w:r>
              <w:t>17</w:t>
            </w:r>
          </w:p>
        </w:tc>
        <w:tc>
          <w:tcPr>
            <w:tcW w:w="5234" w:type="dxa"/>
            <w:vAlign w:val="center"/>
          </w:tcPr>
          <w:p w14:paraId="5DF305CC" w14:textId="002F8848" w:rsidR="007E7638" w:rsidRDefault="007E7638" w:rsidP="007E7638">
            <w:pPr>
              <w:jc w:val="center"/>
            </w:pPr>
            <w:r>
              <w:t>LM393P</w:t>
            </w:r>
          </w:p>
        </w:tc>
        <w:tc>
          <w:tcPr>
            <w:tcW w:w="1006" w:type="dxa"/>
            <w:vAlign w:val="center"/>
          </w:tcPr>
          <w:p w14:paraId="4F324F31" w14:textId="78403C7E" w:rsidR="007E7638" w:rsidRDefault="007E7638" w:rsidP="007E7638">
            <w:pPr>
              <w:jc w:val="center"/>
            </w:pPr>
            <w:r>
              <w:t>2</w:t>
            </w:r>
          </w:p>
        </w:tc>
        <w:tc>
          <w:tcPr>
            <w:tcW w:w="1071" w:type="dxa"/>
            <w:vAlign w:val="center"/>
          </w:tcPr>
          <w:p w14:paraId="5814F87F" w14:textId="3AE39C7C" w:rsidR="007E7638" w:rsidRDefault="007E7638" w:rsidP="007E7638">
            <w:pPr>
              <w:jc w:val="center"/>
            </w:pPr>
            <w:r>
              <w:t>8.000</w:t>
            </w:r>
          </w:p>
        </w:tc>
        <w:tc>
          <w:tcPr>
            <w:tcW w:w="1735" w:type="dxa"/>
          </w:tcPr>
          <w:p w14:paraId="378DF6FB" w14:textId="10DB2C4D" w:rsidR="007E7638" w:rsidRDefault="007E7638" w:rsidP="007E7638">
            <w:pPr>
              <w:jc w:val="center"/>
            </w:pPr>
            <w:r w:rsidRPr="00EB338B">
              <w:t>Thế giới IC</w:t>
            </w:r>
          </w:p>
        </w:tc>
      </w:tr>
      <w:tr w:rsidR="007E7638" w14:paraId="0546CFFE" w14:textId="77777777" w:rsidTr="009A411D">
        <w:tc>
          <w:tcPr>
            <w:tcW w:w="524" w:type="dxa"/>
            <w:vAlign w:val="center"/>
          </w:tcPr>
          <w:p w14:paraId="6E60D889" w14:textId="77777777" w:rsidR="007E7638" w:rsidRDefault="007E7638" w:rsidP="007E7638">
            <w:pPr>
              <w:jc w:val="center"/>
            </w:pPr>
            <w:r>
              <w:t>18</w:t>
            </w:r>
          </w:p>
        </w:tc>
        <w:tc>
          <w:tcPr>
            <w:tcW w:w="5234" w:type="dxa"/>
            <w:vAlign w:val="center"/>
          </w:tcPr>
          <w:p w14:paraId="145FE560" w14:textId="2A84696D" w:rsidR="007E7638" w:rsidRDefault="007E7638" w:rsidP="007E7638">
            <w:pPr>
              <w:jc w:val="center"/>
            </w:pPr>
            <w:r>
              <w:t>Cặp LED 5mm thu phát hồng ngoại</w:t>
            </w:r>
          </w:p>
        </w:tc>
        <w:tc>
          <w:tcPr>
            <w:tcW w:w="1006" w:type="dxa"/>
            <w:vAlign w:val="center"/>
          </w:tcPr>
          <w:p w14:paraId="3DEF530A" w14:textId="535DA715" w:rsidR="007E7638" w:rsidRDefault="007E7638" w:rsidP="007E7638">
            <w:pPr>
              <w:jc w:val="center"/>
            </w:pPr>
            <w:r>
              <w:t>5</w:t>
            </w:r>
          </w:p>
        </w:tc>
        <w:tc>
          <w:tcPr>
            <w:tcW w:w="1071" w:type="dxa"/>
            <w:vAlign w:val="center"/>
          </w:tcPr>
          <w:p w14:paraId="21518532" w14:textId="6C79D675" w:rsidR="007E7638" w:rsidRDefault="007E7638" w:rsidP="007E7638">
            <w:pPr>
              <w:jc w:val="center"/>
            </w:pPr>
            <w:r>
              <w:t>20.000</w:t>
            </w:r>
          </w:p>
        </w:tc>
        <w:tc>
          <w:tcPr>
            <w:tcW w:w="1735" w:type="dxa"/>
          </w:tcPr>
          <w:p w14:paraId="4F6F8B7B" w14:textId="433F4716" w:rsidR="007E7638" w:rsidRDefault="007E7638" w:rsidP="007E7638">
            <w:pPr>
              <w:jc w:val="center"/>
            </w:pPr>
            <w:r w:rsidRPr="00EB338B">
              <w:t>Thế giới IC</w:t>
            </w:r>
          </w:p>
        </w:tc>
      </w:tr>
      <w:tr w:rsidR="007E7638" w14:paraId="76A035C8" w14:textId="77777777" w:rsidTr="009A411D">
        <w:tc>
          <w:tcPr>
            <w:tcW w:w="524" w:type="dxa"/>
            <w:vAlign w:val="center"/>
          </w:tcPr>
          <w:p w14:paraId="08A602BE" w14:textId="77777777" w:rsidR="007E7638" w:rsidRDefault="007E7638" w:rsidP="007E7638">
            <w:pPr>
              <w:jc w:val="center"/>
            </w:pPr>
            <w:r>
              <w:t>19</w:t>
            </w:r>
          </w:p>
        </w:tc>
        <w:tc>
          <w:tcPr>
            <w:tcW w:w="5234" w:type="dxa"/>
            <w:vAlign w:val="center"/>
          </w:tcPr>
          <w:p w14:paraId="63C3E0BA" w14:textId="4DF590BA" w:rsidR="007E7638" w:rsidRDefault="007E7638" w:rsidP="007E7638">
            <w:pPr>
              <w:jc w:val="center"/>
            </w:pPr>
            <w:r>
              <w:t>Nút nhấn 6x6 Cao 7mm 2 chân xuyên lỗ</w:t>
            </w:r>
          </w:p>
        </w:tc>
        <w:tc>
          <w:tcPr>
            <w:tcW w:w="1006" w:type="dxa"/>
            <w:vAlign w:val="center"/>
          </w:tcPr>
          <w:p w14:paraId="6C913821" w14:textId="020E8A19" w:rsidR="007E7638" w:rsidRDefault="007E7638" w:rsidP="007E7638">
            <w:pPr>
              <w:jc w:val="center"/>
            </w:pPr>
            <w:r>
              <w:t>10</w:t>
            </w:r>
          </w:p>
        </w:tc>
        <w:tc>
          <w:tcPr>
            <w:tcW w:w="1071" w:type="dxa"/>
            <w:vAlign w:val="center"/>
          </w:tcPr>
          <w:p w14:paraId="1A232DCC" w14:textId="59C458AF" w:rsidR="007E7638" w:rsidRDefault="007E7638" w:rsidP="007E7638">
            <w:pPr>
              <w:jc w:val="center"/>
            </w:pPr>
            <w:r>
              <w:t>6.000</w:t>
            </w:r>
          </w:p>
        </w:tc>
        <w:tc>
          <w:tcPr>
            <w:tcW w:w="1735" w:type="dxa"/>
          </w:tcPr>
          <w:p w14:paraId="52A09C7C" w14:textId="6D96EAE9" w:rsidR="007E7638" w:rsidRDefault="007E7638" w:rsidP="007E7638">
            <w:pPr>
              <w:jc w:val="center"/>
            </w:pPr>
            <w:r w:rsidRPr="00EB338B">
              <w:t>Thế giới IC</w:t>
            </w:r>
          </w:p>
        </w:tc>
      </w:tr>
      <w:tr w:rsidR="007E7638" w14:paraId="5743B76F" w14:textId="77777777" w:rsidTr="009A411D">
        <w:tc>
          <w:tcPr>
            <w:tcW w:w="524" w:type="dxa"/>
            <w:vAlign w:val="center"/>
          </w:tcPr>
          <w:p w14:paraId="7B3C39B5" w14:textId="77777777" w:rsidR="007E7638" w:rsidRDefault="007E7638" w:rsidP="007E7638">
            <w:pPr>
              <w:jc w:val="center"/>
            </w:pPr>
            <w:r>
              <w:t>20</w:t>
            </w:r>
          </w:p>
        </w:tc>
        <w:tc>
          <w:tcPr>
            <w:tcW w:w="5234" w:type="dxa"/>
            <w:vAlign w:val="center"/>
          </w:tcPr>
          <w:p w14:paraId="507EBEED" w14:textId="620ED8C9" w:rsidR="007E7638" w:rsidRDefault="007E7638" w:rsidP="007E7638">
            <w:pPr>
              <w:jc w:val="center"/>
            </w:pPr>
            <w:r>
              <w:t>Switch 12 bit dip 2.54mm</w:t>
            </w:r>
          </w:p>
        </w:tc>
        <w:tc>
          <w:tcPr>
            <w:tcW w:w="1006" w:type="dxa"/>
            <w:vAlign w:val="center"/>
          </w:tcPr>
          <w:p w14:paraId="296F72C6" w14:textId="02D488B9" w:rsidR="007E7638" w:rsidRDefault="007E7638" w:rsidP="007E7638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3392E641" w14:textId="61ABC0D7" w:rsidR="007E7638" w:rsidRDefault="007E7638" w:rsidP="007E7638">
            <w:pPr>
              <w:jc w:val="center"/>
            </w:pPr>
            <w:r>
              <w:t>15.000</w:t>
            </w:r>
          </w:p>
        </w:tc>
        <w:tc>
          <w:tcPr>
            <w:tcW w:w="1735" w:type="dxa"/>
          </w:tcPr>
          <w:p w14:paraId="25981AAA" w14:textId="51BED744" w:rsidR="007E7638" w:rsidRDefault="007E7638" w:rsidP="007E7638">
            <w:pPr>
              <w:jc w:val="center"/>
            </w:pPr>
            <w:r w:rsidRPr="00EB338B">
              <w:t>Thế giới IC</w:t>
            </w:r>
          </w:p>
        </w:tc>
      </w:tr>
      <w:tr w:rsidR="007B7C87" w14:paraId="7828C6FE" w14:textId="77777777">
        <w:trPr>
          <w:trHeight w:val="223"/>
        </w:trPr>
        <w:tc>
          <w:tcPr>
            <w:tcW w:w="524" w:type="dxa"/>
            <w:vAlign w:val="center"/>
          </w:tcPr>
          <w:p w14:paraId="5BE108B2" w14:textId="77777777" w:rsidR="007B7C87" w:rsidRDefault="007B7C87" w:rsidP="007B7C87">
            <w:pPr>
              <w:jc w:val="center"/>
            </w:pPr>
            <w:r>
              <w:t>21</w:t>
            </w:r>
          </w:p>
        </w:tc>
        <w:tc>
          <w:tcPr>
            <w:tcW w:w="5234" w:type="dxa"/>
            <w:vAlign w:val="center"/>
          </w:tcPr>
          <w:p w14:paraId="631779AA" w14:textId="51C90535" w:rsidR="007B7C87" w:rsidRDefault="000B7CDF" w:rsidP="007B7C87">
            <w:pPr>
              <w:jc w:val="center"/>
            </w:pPr>
            <w:r>
              <w:t>Nút nhấn 4 chân 6x6x4.3mm</w:t>
            </w:r>
          </w:p>
        </w:tc>
        <w:tc>
          <w:tcPr>
            <w:tcW w:w="1006" w:type="dxa"/>
            <w:vAlign w:val="center"/>
          </w:tcPr>
          <w:p w14:paraId="16A36945" w14:textId="65795188" w:rsidR="007B7C87" w:rsidRDefault="000B7CDF" w:rsidP="007B7C87">
            <w:pPr>
              <w:jc w:val="center"/>
            </w:pPr>
            <w:r>
              <w:t>10</w:t>
            </w:r>
          </w:p>
        </w:tc>
        <w:tc>
          <w:tcPr>
            <w:tcW w:w="1071" w:type="dxa"/>
            <w:vAlign w:val="center"/>
          </w:tcPr>
          <w:p w14:paraId="160A2EDF" w14:textId="7F1167A5" w:rsidR="007B7C87" w:rsidRDefault="000B7CDF" w:rsidP="007B7C87">
            <w:pPr>
              <w:jc w:val="center"/>
            </w:pPr>
            <w:r>
              <w:t>5.000</w:t>
            </w:r>
          </w:p>
        </w:tc>
        <w:tc>
          <w:tcPr>
            <w:tcW w:w="1735" w:type="dxa"/>
            <w:vAlign w:val="center"/>
          </w:tcPr>
          <w:p w14:paraId="1FB4DA56" w14:textId="562C7FE7" w:rsidR="007B7C87" w:rsidRDefault="000B7CDF" w:rsidP="007B7C87">
            <w:pPr>
              <w:jc w:val="center"/>
            </w:pPr>
            <w:r>
              <w:t>Điện tử Tuyết Nga</w:t>
            </w:r>
          </w:p>
        </w:tc>
      </w:tr>
      <w:tr w:rsidR="007B7C87" w14:paraId="6A3FB607" w14:textId="77777777">
        <w:tc>
          <w:tcPr>
            <w:tcW w:w="524" w:type="dxa"/>
            <w:vAlign w:val="center"/>
          </w:tcPr>
          <w:p w14:paraId="4F66EF7D" w14:textId="77777777" w:rsidR="007B7C87" w:rsidRDefault="007B7C87" w:rsidP="007B7C87">
            <w:pPr>
              <w:jc w:val="center"/>
            </w:pPr>
            <w:r>
              <w:t>22</w:t>
            </w:r>
          </w:p>
        </w:tc>
        <w:tc>
          <w:tcPr>
            <w:tcW w:w="5234" w:type="dxa"/>
            <w:vAlign w:val="center"/>
          </w:tcPr>
          <w:p w14:paraId="3AFE79EF" w14:textId="087A3C42" w:rsidR="007B7C87" w:rsidRDefault="00BA5334" w:rsidP="007B7C87">
            <w:pPr>
              <w:jc w:val="center"/>
            </w:pPr>
            <w:r>
              <w:t>LCD nokia 5110 màu đỏ</w:t>
            </w:r>
          </w:p>
        </w:tc>
        <w:tc>
          <w:tcPr>
            <w:tcW w:w="1006" w:type="dxa"/>
            <w:vAlign w:val="center"/>
          </w:tcPr>
          <w:p w14:paraId="4F989266" w14:textId="63CB2EF3" w:rsidR="007B7C87" w:rsidRDefault="00BA5334" w:rsidP="007B7C87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2B354552" w14:textId="003A3D33" w:rsidR="007B7C87" w:rsidRDefault="00BA5334" w:rsidP="007B7C87">
            <w:pPr>
              <w:jc w:val="center"/>
            </w:pPr>
            <w:r>
              <w:t>50.000</w:t>
            </w:r>
          </w:p>
        </w:tc>
        <w:tc>
          <w:tcPr>
            <w:tcW w:w="1735" w:type="dxa"/>
            <w:vAlign w:val="center"/>
          </w:tcPr>
          <w:p w14:paraId="35B134B4" w14:textId="00A8EDAC" w:rsidR="007B7C87" w:rsidRDefault="00BA5334" w:rsidP="007B7C87">
            <w:pPr>
              <w:jc w:val="center"/>
            </w:pPr>
            <w:r>
              <w:t>Điện tử Tuyết Nga</w:t>
            </w:r>
          </w:p>
        </w:tc>
      </w:tr>
      <w:tr w:rsidR="007B7C87" w14:paraId="5546DA89" w14:textId="77777777">
        <w:tc>
          <w:tcPr>
            <w:tcW w:w="524" w:type="dxa"/>
            <w:vAlign w:val="center"/>
          </w:tcPr>
          <w:p w14:paraId="2937262D" w14:textId="77777777" w:rsidR="007B7C87" w:rsidRDefault="007B7C87" w:rsidP="007B7C87">
            <w:pPr>
              <w:jc w:val="center"/>
            </w:pPr>
            <w:r>
              <w:t>23</w:t>
            </w:r>
          </w:p>
        </w:tc>
        <w:tc>
          <w:tcPr>
            <w:tcW w:w="5234" w:type="dxa"/>
            <w:vAlign w:val="center"/>
          </w:tcPr>
          <w:p w14:paraId="43C05AF3" w14:textId="752D11A6" w:rsidR="007B7C87" w:rsidRDefault="00BA5334" w:rsidP="007B7C87">
            <w:pPr>
              <w:jc w:val="center"/>
            </w:pPr>
            <w:r>
              <w:t>Sửa mạch PCB</w:t>
            </w:r>
          </w:p>
        </w:tc>
        <w:tc>
          <w:tcPr>
            <w:tcW w:w="1006" w:type="dxa"/>
            <w:vAlign w:val="center"/>
          </w:tcPr>
          <w:p w14:paraId="456DE482" w14:textId="5D0AF54E" w:rsidR="007B7C87" w:rsidRDefault="00BA5334" w:rsidP="007B7C87">
            <w:pPr>
              <w:jc w:val="center"/>
            </w:pPr>
            <w:r>
              <w:t>1</w:t>
            </w:r>
          </w:p>
        </w:tc>
        <w:tc>
          <w:tcPr>
            <w:tcW w:w="1071" w:type="dxa"/>
            <w:vAlign w:val="center"/>
          </w:tcPr>
          <w:p w14:paraId="23E42CF7" w14:textId="72D8F360" w:rsidR="007B7C87" w:rsidRDefault="00BA5334" w:rsidP="007B7C87">
            <w:pPr>
              <w:jc w:val="center"/>
            </w:pPr>
            <w:r>
              <w:t>100.000</w:t>
            </w:r>
          </w:p>
        </w:tc>
        <w:tc>
          <w:tcPr>
            <w:tcW w:w="1735" w:type="dxa"/>
            <w:vAlign w:val="center"/>
          </w:tcPr>
          <w:p w14:paraId="039DBC20" w14:textId="77777777" w:rsidR="007B7C87" w:rsidRDefault="007B7C87" w:rsidP="007B7C87">
            <w:pPr>
              <w:jc w:val="center"/>
            </w:pPr>
          </w:p>
        </w:tc>
      </w:tr>
      <w:tr w:rsidR="007B7C87" w14:paraId="4BF69D9A" w14:textId="77777777">
        <w:tc>
          <w:tcPr>
            <w:tcW w:w="524" w:type="dxa"/>
            <w:vAlign w:val="center"/>
          </w:tcPr>
          <w:p w14:paraId="1A3A9B7B" w14:textId="77777777" w:rsidR="007B7C87" w:rsidRDefault="007B7C87" w:rsidP="007B7C87">
            <w:pPr>
              <w:jc w:val="center"/>
            </w:pPr>
            <w:r>
              <w:t>24</w:t>
            </w:r>
          </w:p>
        </w:tc>
        <w:tc>
          <w:tcPr>
            <w:tcW w:w="5234" w:type="dxa"/>
            <w:vAlign w:val="center"/>
          </w:tcPr>
          <w:p w14:paraId="556B6BC3" w14:textId="1ED636DD" w:rsidR="007B7C87" w:rsidRDefault="000B7CDF" w:rsidP="007B7C87">
            <w:pPr>
              <w:jc w:val="center"/>
            </w:pPr>
            <w:r>
              <w:t>Tổng</w:t>
            </w:r>
          </w:p>
        </w:tc>
        <w:tc>
          <w:tcPr>
            <w:tcW w:w="1006" w:type="dxa"/>
            <w:vAlign w:val="center"/>
          </w:tcPr>
          <w:p w14:paraId="15120CE1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7084E2EF" w14:textId="2E5AAD7A" w:rsidR="007B7C87" w:rsidRDefault="00BA5334" w:rsidP="007B7C87">
            <w:pPr>
              <w:jc w:val="center"/>
            </w:pPr>
            <w:r>
              <w:t>63</w:t>
            </w:r>
            <w:r w:rsidR="000B7CDF">
              <w:t>6.000</w:t>
            </w:r>
          </w:p>
        </w:tc>
        <w:tc>
          <w:tcPr>
            <w:tcW w:w="1735" w:type="dxa"/>
            <w:vAlign w:val="center"/>
          </w:tcPr>
          <w:p w14:paraId="3502EACD" w14:textId="77777777" w:rsidR="007B7C87" w:rsidRDefault="007B7C87" w:rsidP="007B7C87">
            <w:pPr>
              <w:jc w:val="center"/>
            </w:pPr>
          </w:p>
        </w:tc>
      </w:tr>
      <w:tr w:rsidR="007B7C87" w14:paraId="5B059736" w14:textId="77777777">
        <w:tc>
          <w:tcPr>
            <w:tcW w:w="524" w:type="dxa"/>
            <w:vAlign w:val="center"/>
          </w:tcPr>
          <w:p w14:paraId="4F0902B3" w14:textId="77777777" w:rsidR="007B7C87" w:rsidRDefault="007B7C87" w:rsidP="007B7C87">
            <w:pPr>
              <w:jc w:val="center"/>
            </w:pPr>
            <w:r>
              <w:t>25</w:t>
            </w:r>
          </w:p>
        </w:tc>
        <w:tc>
          <w:tcPr>
            <w:tcW w:w="5234" w:type="dxa"/>
            <w:vAlign w:val="center"/>
          </w:tcPr>
          <w:p w14:paraId="27B95A21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0CC37A4F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4237E5C4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75766B76" w14:textId="77777777" w:rsidR="007B7C87" w:rsidRDefault="007B7C87" w:rsidP="007B7C87">
            <w:pPr>
              <w:jc w:val="center"/>
            </w:pPr>
          </w:p>
        </w:tc>
      </w:tr>
      <w:tr w:rsidR="007B7C87" w14:paraId="1285A707" w14:textId="77777777">
        <w:tc>
          <w:tcPr>
            <w:tcW w:w="524" w:type="dxa"/>
            <w:vAlign w:val="center"/>
          </w:tcPr>
          <w:p w14:paraId="0086CA83" w14:textId="77777777" w:rsidR="007B7C87" w:rsidRDefault="007B7C87" w:rsidP="007B7C87">
            <w:pPr>
              <w:jc w:val="center"/>
            </w:pPr>
            <w:r>
              <w:t>26</w:t>
            </w:r>
          </w:p>
        </w:tc>
        <w:tc>
          <w:tcPr>
            <w:tcW w:w="5234" w:type="dxa"/>
            <w:vAlign w:val="center"/>
          </w:tcPr>
          <w:p w14:paraId="4E13B98A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5C1B494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53398814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612639D6" w14:textId="77777777" w:rsidR="007B7C87" w:rsidRDefault="007B7C87" w:rsidP="007B7C87">
            <w:pPr>
              <w:jc w:val="center"/>
            </w:pPr>
          </w:p>
        </w:tc>
      </w:tr>
      <w:tr w:rsidR="007B7C87" w14:paraId="0FBA5415" w14:textId="77777777">
        <w:tc>
          <w:tcPr>
            <w:tcW w:w="524" w:type="dxa"/>
            <w:vAlign w:val="center"/>
          </w:tcPr>
          <w:p w14:paraId="2C657AAE" w14:textId="77777777" w:rsidR="007B7C87" w:rsidRDefault="007B7C87" w:rsidP="007B7C87">
            <w:pPr>
              <w:jc w:val="center"/>
            </w:pPr>
            <w:r>
              <w:t>27</w:t>
            </w:r>
          </w:p>
        </w:tc>
        <w:tc>
          <w:tcPr>
            <w:tcW w:w="5234" w:type="dxa"/>
            <w:vAlign w:val="center"/>
          </w:tcPr>
          <w:p w14:paraId="4C203575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0AAFB7F4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1230B514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719F84E6" w14:textId="77777777" w:rsidR="007B7C87" w:rsidRDefault="007B7C87" w:rsidP="007B7C87">
            <w:pPr>
              <w:jc w:val="center"/>
            </w:pPr>
          </w:p>
        </w:tc>
      </w:tr>
      <w:tr w:rsidR="007B7C87" w14:paraId="21C0E0B2" w14:textId="77777777">
        <w:tc>
          <w:tcPr>
            <w:tcW w:w="524" w:type="dxa"/>
            <w:vAlign w:val="center"/>
          </w:tcPr>
          <w:p w14:paraId="7A386C16" w14:textId="77777777" w:rsidR="007B7C87" w:rsidRDefault="007B7C87" w:rsidP="007B7C87">
            <w:pPr>
              <w:jc w:val="center"/>
            </w:pPr>
            <w:r>
              <w:t>28</w:t>
            </w:r>
          </w:p>
        </w:tc>
        <w:tc>
          <w:tcPr>
            <w:tcW w:w="5234" w:type="dxa"/>
            <w:vAlign w:val="center"/>
          </w:tcPr>
          <w:p w14:paraId="61978C9D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0DFA505C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56E98D6C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58E34452" w14:textId="77777777" w:rsidR="007B7C87" w:rsidRDefault="007B7C87" w:rsidP="007B7C87">
            <w:pPr>
              <w:jc w:val="center"/>
            </w:pPr>
          </w:p>
        </w:tc>
      </w:tr>
      <w:tr w:rsidR="007B7C87" w14:paraId="2CED19CE" w14:textId="77777777">
        <w:tc>
          <w:tcPr>
            <w:tcW w:w="524" w:type="dxa"/>
            <w:vAlign w:val="center"/>
          </w:tcPr>
          <w:p w14:paraId="7F78DD82" w14:textId="77777777" w:rsidR="007B7C87" w:rsidRDefault="007B7C87" w:rsidP="007B7C87">
            <w:pPr>
              <w:jc w:val="center"/>
            </w:pPr>
            <w:r>
              <w:t>29</w:t>
            </w:r>
          </w:p>
        </w:tc>
        <w:tc>
          <w:tcPr>
            <w:tcW w:w="5234" w:type="dxa"/>
            <w:vAlign w:val="center"/>
          </w:tcPr>
          <w:p w14:paraId="5AD6C40E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7C2C226D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4431AB87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08E44AB" w14:textId="77777777" w:rsidR="007B7C87" w:rsidRDefault="007B7C87" w:rsidP="007B7C87">
            <w:pPr>
              <w:jc w:val="center"/>
            </w:pPr>
          </w:p>
        </w:tc>
      </w:tr>
      <w:tr w:rsidR="007B7C87" w14:paraId="469DC57B" w14:textId="77777777">
        <w:tc>
          <w:tcPr>
            <w:tcW w:w="524" w:type="dxa"/>
            <w:vAlign w:val="center"/>
          </w:tcPr>
          <w:p w14:paraId="1F03CAD4" w14:textId="77777777" w:rsidR="007B7C87" w:rsidRDefault="007B7C87" w:rsidP="007B7C87">
            <w:pPr>
              <w:jc w:val="center"/>
            </w:pPr>
            <w:r>
              <w:t>30</w:t>
            </w:r>
          </w:p>
        </w:tc>
        <w:tc>
          <w:tcPr>
            <w:tcW w:w="5234" w:type="dxa"/>
            <w:vAlign w:val="center"/>
          </w:tcPr>
          <w:p w14:paraId="6F88FC6E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75490ADC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0E32805A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272BBDC" w14:textId="77777777" w:rsidR="007B7C87" w:rsidRDefault="007B7C87" w:rsidP="007B7C87">
            <w:pPr>
              <w:jc w:val="center"/>
            </w:pPr>
          </w:p>
        </w:tc>
      </w:tr>
      <w:tr w:rsidR="007B7C87" w14:paraId="14B60D52" w14:textId="77777777">
        <w:tc>
          <w:tcPr>
            <w:tcW w:w="524" w:type="dxa"/>
            <w:vAlign w:val="center"/>
          </w:tcPr>
          <w:p w14:paraId="2DADE25E" w14:textId="77777777" w:rsidR="007B7C87" w:rsidRDefault="007B7C87" w:rsidP="007B7C87">
            <w:pPr>
              <w:jc w:val="center"/>
            </w:pPr>
            <w:r>
              <w:t>31</w:t>
            </w:r>
          </w:p>
        </w:tc>
        <w:tc>
          <w:tcPr>
            <w:tcW w:w="5234" w:type="dxa"/>
            <w:vAlign w:val="center"/>
          </w:tcPr>
          <w:p w14:paraId="02D1EC18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A5B142F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23222326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6FAB2BA3" w14:textId="77777777" w:rsidR="007B7C87" w:rsidRDefault="007B7C87" w:rsidP="007B7C87">
            <w:pPr>
              <w:jc w:val="center"/>
            </w:pPr>
          </w:p>
        </w:tc>
      </w:tr>
      <w:tr w:rsidR="007B7C87" w14:paraId="60A77374" w14:textId="77777777">
        <w:tc>
          <w:tcPr>
            <w:tcW w:w="524" w:type="dxa"/>
            <w:vAlign w:val="center"/>
          </w:tcPr>
          <w:p w14:paraId="2729B511" w14:textId="77777777" w:rsidR="007B7C87" w:rsidRDefault="007B7C87" w:rsidP="007B7C87">
            <w:pPr>
              <w:jc w:val="center"/>
            </w:pPr>
            <w:r>
              <w:t>32</w:t>
            </w:r>
          </w:p>
        </w:tc>
        <w:tc>
          <w:tcPr>
            <w:tcW w:w="5234" w:type="dxa"/>
            <w:vAlign w:val="center"/>
          </w:tcPr>
          <w:p w14:paraId="06142273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D7A3E03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65A9E7AF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22A024F" w14:textId="77777777" w:rsidR="007B7C87" w:rsidRDefault="007B7C87" w:rsidP="007B7C87">
            <w:pPr>
              <w:jc w:val="center"/>
            </w:pPr>
          </w:p>
        </w:tc>
      </w:tr>
      <w:tr w:rsidR="007B7C87" w14:paraId="2B13E22E" w14:textId="77777777">
        <w:tc>
          <w:tcPr>
            <w:tcW w:w="524" w:type="dxa"/>
            <w:vAlign w:val="center"/>
          </w:tcPr>
          <w:p w14:paraId="1305126B" w14:textId="77777777" w:rsidR="007B7C87" w:rsidRDefault="007B7C87" w:rsidP="007B7C87">
            <w:pPr>
              <w:jc w:val="center"/>
            </w:pPr>
            <w:r>
              <w:t>33</w:t>
            </w:r>
          </w:p>
        </w:tc>
        <w:tc>
          <w:tcPr>
            <w:tcW w:w="5234" w:type="dxa"/>
            <w:vAlign w:val="center"/>
          </w:tcPr>
          <w:p w14:paraId="44A04E37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54E5686C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7FE3EC45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65EC08A0" w14:textId="77777777" w:rsidR="007B7C87" w:rsidRDefault="007B7C87" w:rsidP="007B7C87">
            <w:pPr>
              <w:jc w:val="center"/>
            </w:pPr>
          </w:p>
        </w:tc>
      </w:tr>
      <w:tr w:rsidR="007B7C87" w14:paraId="74AFB5EB" w14:textId="77777777">
        <w:tc>
          <w:tcPr>
            <w:tcW w:w="524" w:type="dxa"/>
            <w:vAlign w:val="center"/>
          </w:tcPr>
          <w:p w14:paraId="34D8C272" w14:textId="77777777" w:rsidR="007B7C87" w:rsidRDefault="007B7C87" w:rsidP="007B7C87">
            <w:pPr>
              <w:jc w:val="center"/>
            </w:pPr>
            <w:r>
              <w:t>34</w:t>
            </w:r>
          </w:p>
        </w:tc>
        <w:tc>
          <w:tcPr>
            <w:tcW w:w="5234" w:type="dxa"/>
            <w:vAlign w:val="center"/>
          </w:tcPr>
          <w:p w14:paraId="7AA8710B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2B05A6D6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12DE32B1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714B66B2" w14:textId="77777777" w:rsidR="007B7C87" w:rsidRDefault="007B7C87" w:rsidP="007B7C87">
            <w:pPr>
              <w:jc w:val="center"/>
            </w:pPr>
          </w:p>
        </w:tc>
      </w:tr>
      <w:tr w:rsidR="007B7C87" w14:paraId="69D43827" w14:textId="77777777">
        <w:tc>
          <w:tcPr>
            <w:tcW w:w="524" w:type="dxa"/>
            <w:vAlign w:val="center"/>
          </w:tcPr>
          <w:p w14:paraId="13E2F0EF" w14:textId="77777777" w:rsidR="007B7C87" w:rsidRDefault="007B7C87" w:rsidP="007B7C87">
            <w:pPr>
              <w:jc w:val="center"/>
            </w:pPr>
            <w:r>
              <w:t>35</w:t>
            </w:r>
          </w:p>
        </w:tc>
        <w:tc>
          <w:tcPr>
            <w:tcW w:w="5234" w:type="dxa"/>
            <w:vAlign w:val="center"/>
          </w:tcPr>
          <w:p w14:paraId="0441BE58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92FEE50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6ED663AD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31BAE447" w14:textId="77777777" w:rsidR="007B7C87" w:rsidRDefault="007B7C87" w:rsidP="007B7C87">
            <w:pPr>
              <w:jc w:val="center"/>
            </w:pPr>
          </w:p>
        </w:tc>
      </w:tr>
      <w:tr w:rsidR="007B7C87" w14:paraId="0D7D6C8E" w14:textId="77777777">
        <w:tc>
          <w:tcPr>
            <w:tcW w:w="524" w:type="dxa"/>
            <w:vAlign w:val="center"/>
          </w:tcPr>
          <w:p w14:paraId="0D7B317F" w14:textId="77777777" w:rsidR="007B7C87" w:rsidRDefault="007B7C87" w:rsidP="007B7C87">
            <w:pPr>
              <w:jc w:val="center"/>
            </w:pPr>
            <w:r>
              <w:t>36</w:t>
            </w:r>
          </w:p>
        </w:tc>
        <w:tc>
          <w:tcPr>
            <w:tcW w:w="5234" w:type="dxa"/>
            <w:vAlign w:val="center"/>
          </w:tcPr>
          <w:p w14:paraId="4A269C3E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644DED3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5B25187F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3929A3CB" w14:textId="77777777" w:rsidR="007B7C87" w:rsidRDefault="007B7C87" w:rsidP="007B7C87">
            <w:pPr>
              <w:jc w:val="center"/>
            </w:pPr>
          </w:p>
        </w:tc>
      </w:tr>
      <w:tr w:rsidR="007B7C87" w14:paraId="50E371D7" w14:textId="77777777">
        <w:tc>
          <w:tcPr>
            <w:tcW w:w="524" w:type="dxa"/>
            <w:vAlign w:val="center"/>
          </w:tcPr>
          <w:p w14:paraId="1FBA33D8" w14:textId="77777777" w:rsidR="007B7C87" w:rsidRDefault="007B7C87" w:rsidP="007B7C87">
            <w:pPr>
              <w:jc w:val="center"/>
            </w:pPr>
            <w:r>
              <w:t>37</w:t>
            </w:r>
          </w:p>
        </w:tc>
        <w:tc>
          <w:tcPr>
            <w:tcW w:w="5234" w:type="dxa"/>
            <w:vAlign w:val="center"/>
          </w:tcPr>
          <w:p w14:paraId="4563980C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8CCCF24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04335633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07E85E5" w14:textId="77777777" w:rsidR="007B7C87" w:rsidRDefault="007B7C87" w:rsidP="007B7C87">
            <w:pPr>
              <w:jc w:val="center"/>
            </w:pPr>
          </w:p>
        </w:tc>
      </w:tr>
      <w:tr w:rsidR="007B7C87" w14:paraId="53F56FF7" w14:textId="77777777">
        <w:tc>
          <w:tcPr>
            <w:tcW w:w="524" w:type="dxa"/>
            <w:vAlign w:val="center"/>
          </w:tcPr>
          <w:p w14:paraId="4093222B" w14:textId="77777777" w:rsidR="007B7C87" w:rsidRDefault="007B7C87" w:rsidP="007B7C87">
            <w:pPr>
              <w:jc w:val="center"/>
            </w:pPr>
            <w:r>
              <w:t>38</w:t>
            </w:r>
          </w:p>
        </w:tc>
        <w:tc>
          <w:tcPr>
            <w:tcW w:w="5234" w:type="dxa"/>
            <w:vAlign w:val="center"/>
          </w:tcPr>
          <w:p w14:paraId="67929606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7D924C2D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70815F0B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2E281D36" w14:textId="77777777" w:rsidR="007B7C87" w:rsidRDefault="007B7C87" w:rsidP="007B7C87">
            <w:pPr>
              <w:jc w:val="center"/>
            </w:pPr>
          </w:p>
        </w:tc>
      </w:tr>
      <w:tr w:rsidR="007B7C87" w14:paraId="5DBAF80C" w14:textId="77777777">
        <w:tc>
          <w:tcPr>
            <w:tcW w:w="524" w:type="dxa"/>
            <w:vAlign w:val="center"/>
          </w:tcPr>
          <w:p w14:paraId="09D53E49" w14:textId="77777777" w:rsidR="007B7C87" w:rsidRDefault="007B7C87" w:rsidP="007B7C87">
            <w:pPr>
              <w:jc w:val="center"/>
            </w:pPr>
            <w:r>
              <w:t>39</w:t>
            </w:r>
          </w:p>
        </w:tc>
        <w:tc>
          <w:tcPr>
            <w:tcW w:w="5234" w:type="dxa"/>
            <w:vAlign w:val="center"/>
          </w:tcPr>
          <w:p w14:paraId="54C32B0B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5E572B7F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512C938F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3625A86C" w14:textId="77777777" w:rsidR="007B7C87" w:rsidRDefault="007B7C87" w:rsidP="007B7C87">
            <w:pPr>
              <w:jc w:val="center"/>
            </w:pPr>
          </w:p>
        </w:tc>
      </w:tr>
      <w:tr w:rsidR="007B7C87" w14:paraId="3EC64F62" w14:textId="77777777">
        <w:tc>
          <w:tcPr>
            <w:tcW w:w="524" w:type="dxa"/>
            <w:vAlign w:val="center"/>
          </w:tcPr>
          <w:p w14:paraId="68CAC2C4" w14:textId="77777777" w:rsidR="007B7C87" w:rsidRDefault="007B7C87" w:rsidP="007B7C87">
            <w:pPr>
              <w:jc w:val="center"/>
            </w:pPr>
            <w:r>
              <w:t>40</w:t>
            </w:r>
          </w:p>
        </w:tc>
        <w:tc>
          <w:tcPr>
            <w:tcW w:w="5234" w:type="dxa"/>
            <w:vAlign w:val="center"/>
          </w:tcPr>
          <w:p w14:paraId="459ED44F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7943C53E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37F2E6F7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7C936CEA" w14:textId="77777777" w:rsidR="007B7C87" w:rsidRDefault="007B7C87" w:rsidP="007B7C87">
            <w:pPr>
              <w:jc w:val="center"/>
            </w:pPr>
          </w:p>
        </w:tc>
      </w:tr>
      <w:tr w:rsidR="007B7C87" w14:paraId="02543701" w14:textId="77777777">
        <w:tc>
          <w:tcPr>
            <w:tcW w:w="524" w:type="dxa"/>
            <w:vAlign w:val="center"/>
          </w:tcPr>
          <w:p w14:paraId="58E03E8A" w14:textId="77777777" w:rsidR="007B7C87" w:rsidRDefault="007B7C87" w:rsidP="007B7C87">
            <w:pPr>
              <w:jc w:val="center"/>
            </w:pPr>
            <w:r>
              <w:t>41</w:t>
            </w:r>
          </w:p>
        </w:tc>
        <w:tc>
          <w:tcPr>
            <w:tcW w:w="5234" w:type="dxa"/>
            <w:vAlign w:val="center"/>
          </w:tcPr>
          <w:p w14:paraId="2DCC091A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0786038A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3B42777C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7FEEAC48" w14:textId="77777777" w:rsidR="007B7C87" w:rsidRDefault="007B7C87" w:rsidP="007B7C87">
            <w:pPr>
              <w:jc w:val="center"/>
            </w:pPr>
          </w:p>
        </w:tc>
      </w:tr>
      <w:tr w:rsidR="007B7C87" w14:paraId="3603CBD5" w14:textId="77777777">
        <w:tc>
          <w:tcPr>
            <w:tcW w:w="524" w:type="dxa"/>
            <w:vAlign w:val="center"/>
          </w:tcPr>
          <w:p w14:paraId="73CEC3C1" w14:textId="77777777" w:rsidR="007B7C87" w:rsidRDefault="007B7C87" w:rsidP="007B7C87">
            <w:pPr>
              <w:jc w:val="center"/>
            </w:pPr>
            <w:r>
              <w:t>42</w:t>
            </w:r>
          </w:p>
        </w:tc>
        <w:tc>
          <w:tcPr>
            <w:tcW w:w="5234" w:type="dxa"/>
            <w:vAlign w:val="center"/>
          </w:tcPr>
          <w:p w14:paraId="5E38AB44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F0F2CB1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443245BC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57AA296B" w14:textId="77777777" w:rsidR="007B7C87" w:rsidRDefault="007B7C87" w:rsidP="007B7C87">
            <w:pPr>
              <w:jc w:val="center"/>
            </w:pPr>
          </w:p>
        </w:tc>
      </w:tr>
      <w:tr w:rsidR="007B7C87" w14:paraId="3F78B184" w14:textId="77777777">
        <w:tc>
          <w:tcPr>
            <w:tcW w:w="524" w:type="dxa"/>
            <w:vAlign w:val="center"/>
          </w:tcPr>
          <w:p w14:paraId="4AAF7BAD" w14:textId="77777777" w:rsidR="007B7C87" w:rsidRDefault="007B7C87" w:rsidP="007B7C87">
            <w:pPr>
              <w:jc w:val="center"/>
            </w:pPr>
            <w:r>
              <w:t>43</w:t>
            </w:r>
          </w:p>
        </w:tc>
        <w:tc>
          <w:tcPr>
            <w:tcW w:w="5234" w:type="dxa"/>
            <w:vAlign w:val="center"/>
          </w:tcPr>
          <w:p w14:paraId="492878C2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0AD8D4F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0D12D995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2731E05A" w14:textId="77777777" w:rsidR="007B7C87" w:rsidRDefault="007B7C87" w:rsidP="007B7C87">
            <w:pPr>
              <w:jc w:val="center"/>
            </w:pPr>
          </w:p>
        </w:tc>
      </w:tr>
      <w:tr w:rsidR="007B7C87" w14:paraId="3DAAE147" w14:textId="77777777">
        <w:tc>
          <w:tcPr>
            <w:tcW w:w="524" w:type="dxa"/>
            <w:vAlign w:val="center"/>
          </w:tcPr>
          <w:p w14:paraId="143EE01C" w14:textId="77777777" w:rsidR="007B7C87" w:rsidRDefault="007B7C87" w:rsidP="007B7C87">
            <w:pPr>
              <w:jc w:val="center"/>
            </w:pPr>
            <w:r>
              <w:t>44</w:t>
            </w:r>
          </w:p>
        </w:tc>
        <w:tc>
          <w:tcPr>
            <w:tcW w:w="5234" w:type="dxa"/>
            <w:vAlign w:val="center"/>
          </w:tcPr>
          <w:p w14:paraId="4B284CC4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415D6B0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34DA15D3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2D840B1B" w14:textId="77777777" w:rsidR="007B7C87" w:rsidRDefault="007B7C87" w:rsidP="007B7C87">
            <w:pPr>
              <w:jc w:val="center"/>
            </w:pPr>
          </w:p>
        </w:tc>
      </w:tr>
      <w:tr w:rsidR="007B7C87" w14:paraId="7AE27581" w14:textId="77777777">
        <w:tc>
          <w:tcPr>
            <w:tcW w:w="524" w:type="dxa"/>
            <w:vAlign w:val="center"/>
          </w:tcPr>
          <w:p w14:paraId="5F912BCB" w14:textId="77777777" w:rsidR="007B7C87" w:rsidRDefault="007B7C87" w:rsidP="007B7C87">
            <w:pPr>
              <w:jc w:val="center"/>
            </w:pPr>
            <w:r>
              <w:t>45</w:t>
            </w:r>
          </w:p>
        </w:tc>
        <w:tc>
          <w:tcPr>
            <w:tcW w:w="5234" w:type="dxa"/>
            <w:vAlign w:val="center"/>
          </w:tcPr>
          <w:p w14:paraId="5F4A0421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58D49B8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0851E89F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955C7E5" w14:textId="77777777" w:rsidR="007B7C87" w:rsidRDefault="007B7C87" w:rsidP="007B7C87">
            <w:pPr>
              <w:jc w:val="center"/>
            </w:pPr>
          </w:p>
        </w:tc>
      </w:tr>
      <w:tr w:rsidR="007B7C87" w14:paraId="070EA552" w14:textId="77777777">
        <w:tc>
          <w:tcPr>
            <w:tcW w:w="524" w:type="dxa"/>
            <w:vAlign w:val="center"/>
          </w:tcPr>
          <w:p w14:paraId="5CC2C37B" w14:textId="77777777" w:rsidR="007B7C87" w:rsidRDefault="007B7C87" w:rsidP="007B7C87">
            <w:pPr>
              <w:jc w:val="center"/>
            </w:pPr>
            <w:r>
              <w:t>46</w:t>
            </w:r>
          </w:p>
        </w:tc>
        <w:tc>
          <w:tcPr>
            <w:tcW w:w="5234" w:type="dxa"/>
            <w:vAlign w:val="center"/>
          </w:tcPr>
          <w:p w14:paraId="36D23BFF" w14:textId="77777777" w:rsidR="007B7C87" w:rsidRDefault="007B7C87" w:rsidP="007B7C87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A547835" w14:textId="77777777" w:rsidR="007B7C87" w:rsidRDefault="007B7C87" w:rsidP="007B7C8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55946989" w14:textId="77777777" w:rsidR="007B7C87" w:rsidRDefault="007B7C87" w:rsidP="007B7C87">
            <w:pPr>
              <w:jc w:val="center"/>
            </w:pPr>
          </w:p>
        </w:tc>
        <w:tc>
          <w:tcPr>
            <w:tcW w:w="1735" w:type="dxa"/>
            <w:vAlign w:val="center"/>
          </w:tcPr>
          <w:p w14:paraId="39A19645" w14:textId="77777777" w:rsidR="007B7C87" w:rsidRDefault="007B7C87" w:rsidP="007B7C87">
            <w:pPr>
              <w:jc w:val="center"/>
            </w:pPr>
          </w:p>
        </w:tc>
      </w:tr>
      <w:tr w:rsidR="00091AFB" w14:paraId="7E868921" w14:textId="77777777">
        <w:tc>
          <w:tcPr>
            <w:tcW w:w="524" w:type="dxa"/>
            <w:vAlign w:val="center"/>
          </w:tcPr>
          <w:p w14:paraId="57E8DC81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1B603707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552BCC2D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0C44C2E0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4F4CDC3" w14:textId="77777777" w:rsidR="00091AFB" w:rsidRDefault="00091AFB">
            <w:pPr>
              <w:jc w:val="center"/>
            </w:pPr>
          </w:p>
        </w:tc>
      </w:tr>
      <w:tr w:rsidR="00091AFB" w14:paraId="15A55AC5" w14:textId="77777777">
        <w:tc>
          <w:tcPr>
            <w:tcW w:w="524" w:type="dxa"/>
            <w:vAlign w:val="center"/>
          </w:tcPr>
          <w:p w14:paraId="0A47A849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7A0F9E35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4353F1B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49C2BF5B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F33EA03" w14:textId="77777777" w:rsidR="00091AFB" w:rsidRDefault="00091AFB">
            <w:pPr>
              <w:jc w:val="center"/>
            </w:pPr>
          </w:p>
        </w:tc>
      </w:tr>
      <w:tr w:rsidR="00091AFB" w14:paraId="161A89AD" w14:textId="77777777">
        <w:tc>
          <w:tcPr>
            <w:tcW w:w="524" w:type="dxa"/>
            <w:vAlign w:val="center"/>
          </w:tcPr>
          <w:p w14:paraId="0397FDB4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78EC9676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2755364A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0B106D75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1043DA4E" w14:textId="77777777" w:rsidR="00091AFB" w:rsidRDefault="00091AFB">
            <w:pPr>
              <w:jc w:val="center"/>
            </w:pPr>
          </w:p>
        </w:tc>
      </w:tr>
      <w:tr w:rsidR="00091AFB" w14:paraId="2013108A" w14:textId="77777777">
        <w:tc>
          <w:tcPr>
            <w:tcW w:w="524" w:type="dxa"/>
            <w:vAlign w:val="center"/>
          </w:tcPr>
          <w:p w14:paraId="13207330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5EEFBAE6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2DE1E7D1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4E8703BC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2CA70FBA" w14:textId="77777777" w:rsidR="00091AFB" w:rsidRDefault="00091AFB">
            <w:pPr>
              <w:jc w:val="center"/>
            </w:pPr>
          </w:p>
        </w:tc>
      </w:tr>
      <w:tr w:rsidR="00091AFB" w14:paraId="462D7531" w14:textId="77777777">
        <w:tc>
          <w:tcPr>
            <w:tcW w:w="524" w:type="dxa"/>
            <w:vAlign w:val="center"/>
          </w:tcPr>
          <w:p w14:paraId="166E39EE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1DB110FE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2CE59639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7EC0DA27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77DF504" w14:textId="77777777" w:rsidR="00091AFB" w:rsidRDefault="00091AFB">
            <w:pPr>
              <w:jc w:val="center"/>
            </w:pPr>
          </w:p>
        </w:tc>
      </w:tr>
      <w:tr w:rsidR="00091AFB" w14:paraId="68B0556C" w14:textId="77777777">
        <w:tc>
          <w:tcPr>
            <w:tcW w:w="524" w:type="dxa"/>
            <w:vAlign w:val="center"/>
          </w:tcPr>
          <w:p w14:paraId="58F5B15D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64A23172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D4FDB80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3BA4855B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319CD551" w14:textId="77777777" w:rsidR="00091AFB" w:rsidRDefault="00091AFB">
            <w:pPr>
              <w:jc w:val="center"/>
            </w:pPr>
          </w:p>
        </w:tc>
      </w:tr>
      <w:tr w:rsidR="00091AFB" w14:paraId="1F66EAAA" w14:textId="77777777">
        <w:tc>
          <w:tcPr>
            <w:tcW w:w="524" w:type="dxa"/>
            <w:vAlign w:val="center"/>
          </w:tcPr>
          <w:p w14:paraId="4FC9F7A3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122DF52B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08233B01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4A9B5AAC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44F252FF" w14:textId="77777777" w:rsidR="00091AFB" w:rsidRDefault="00091AFB">
            <w:pPr>
              <w:jc w:val="center"/>
            </w:pPr>
          </w:p>
        </w:tc>
      </w:tr>
      <w:tr w:rsidR="00091AFB" w14:paraId="61459F85" w14:textId="77777777">
        <w:tc>
          <w:tcPr>
            <w:tcW w:w="524" w:type="dxa"/>
            <w:vAlign w:val="center"/>
          </w:tcPr>
          <w:p w14:paraId="4A45300F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5B51810B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0D07BC7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39297A01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073A43BF" w14:textId="77777777" w:rsidR="00091AFB" w:rsidRDefault="00091AFB">
            <w:pPr>
              <w:jc w:val="center"/>
            </w:pPr>
          </w:p>
        </w:tc>
      </w:tr>
      <w:tr w:rsidR="00091AFB" w14:paraId="48459983" w14:textId="77777777">
        <w:tc>
          <w:tcPr>
            <w:tcW w:w="524" w:type="dxa"/>
            <w:vAlign w:val="center"/>
          </w:tcPr>
          <w:p w14:paraId="4705A6CE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3EDCFF7B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F41F8EF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60F7CE33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1DAE7184" w14:textId="77777777" w:rsidR="00091AFB" w:rsidRDefault="00091AFB">
            <w:pPr>
              <w:jc w:val="center"/>
            </w:pPr>
          </w:p>
        </w:tc>
      </w:tr>
      <w:tr w:rsidR="00091AFB" w14:paraId="6117DE34" w14:textId="77777777">
        <w:tc>
          <w:tcPr>
            <w:tcW w:w="524" w:type="dxa"/>
            <w:vAlign w:val="center"/>
          </w:tcPr>
          <w:p w14:paraId="311F1826" w14:textId="77777777" w:rsidR="00091AFB" w:rsidRDefault="00091AFB">
            <w:pPr>
              <w:jc w:val="center"/>
            </w:pPr>
          </w:p>
        </w:tc>
        <w:tc>
          <w:tcPr>
            <w:tcW w:w="5234" w:type="dxa"/>
            <w:vAlign w:val="center"/>
          </w:tcPr>
          <w:p w14:paraId="10EE3051" w14:textId="77777777" w:rsidR="00091AFB" w:rsidRDefault="00091AFB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CC043FB" w14:textId="77777777" w:rsidR="00091AFB" w:rsidRDefault="00091AFB">
            <w:pPr>
              <w:jc w:val="center"/>
            </w:pPr>
          </w:p>
        </w:tc>
        <w:tc>
          <w:tcPr>
            <w:tcW w:w="1071" w:type="dxa"/>
            <w:vAlign w:val="center"/>
          </w:tcPr>
          <w:p w14:paraId="16FCC2A3" w14:textId="77777777" w:rsidR="00091AFB" w:rsidRDefault="00091AFB">
            <w:pPr>
              <w:jc w:val="center"/>
            </w:pPr>
          </w:p>
        </w:tc>
        <w:tc>
          <w:tcPr>
            <w:tcW w:w="1735" w:type="dxa"/>
            <w:vAlign w:val="center"/>
          </w:tcPr>
          <w:p w14:paraId="79C3A181" w14:textId="77777777" w:rsidR="00091AFB" w:rsidRDefault="00091AFB">
            <w:pPr>
              <w:jc w:val="center"/>
            </w:pPr>
          </w:p>
        </w:tc>
      </w:tr>
    </w:tbl>
    <w:p w14:paraId="4C55C8AC" w14:textId="77777777" w:rsidR="00091AFB" w:rsidRDefault="00091AFB"/>
    <w:p w14:paraId="12003FA3" w14:textId="77777777" w:rsidR="00091AFB" w:rsidRDefault="00091AFB"/>
    <w:sectPr w:rsidR="00091AFB">
      <w:pgSz w:w="11905" w:h="16838"/>
      <w:pgMar w:top="1134" w:right="850" w:bottom="1134" w:left="1701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191070945">
    <w:abstractNumId w:val="9"/>
  </w:num>
  <w:num w:numId="2" w16cid:durableId="1341472400">
    <w:abstractNumId w:val="7"/>
  </w:num>
  <w:num w:numId="3" w16cid:durableId="1548832568">
    <w:abstractNumId w:val="6"/>
  </w:num>
  <w:num w:numId="4" w16cid:durableId="373890663">
    <w:abstractNumId w:val="5"/>
  </w:num>
  <w:num w:numId="5" w16cid:durableId="91363851">
    <w:abstractNumId w:val="4"/>
  </w:num>
  <w:num w:numId="6" w16cid:durableId="599878472">
    <w:abstractNumId w:val="8"/>
  </w:num>
  <w:num w:numId="7" w16cid:durableId="264386352">
    <w:abstractNumId w:val="3"/>
  </w:num>
  <w:num w:numId="8" w16cid:durableId="705064402">
    <w:abstractNumId w:val="2"/>
  </w:num>
  <w:num w:numId="9" w16cid:durableId="989987427">
    <w:abstractNumId w:val="1"/>
  </w:num>
  <w:num w:numId="10" w16cid:durableId="197394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91AFB"/>
    <w:rsid w:val="000B76C4"/>
    <w:rsid w:val="000B7CDF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6C46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B7C87"/>
    <w:rsid w:val="007C2C59"/>
    <w:rsid w:val="007E7638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0810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A5334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2299F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2B4F65"/>
    <w:rsid w:val="1D4D0110"/>
    <w:rsid w:val="34296C49"/>
    <w:rsid w:val="619E3602"/>
    <w:rsid w:val="720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77A1B9"/>
  <w15:docId w15:val="{25B1A285-0289-494A-A309-005861C6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toc 5" w:qFormat="1"/>
    <w:lsdException w:name="toc 6" w:qFormat="1"/>
    <w:lsdException w:name="toc 8" w:qFormat="1"/>
    <w:lsdException w:name="toc 9" w:qFormat="1"/>
    <w:lsdException w:name="footnote text" w:qFormat="1"/>
    <w:lsdException w:name="footer" w:qFormat="1"/>
    <w:lsdException w:name="caption" w:semiHidden="1" w:unhideWhenUsed="1" w:qFormat="1"/>
    <w:lsdException w:name="table of authorities" w:qFormat="1"/>
    <w:lsdException w:name="Title" w:qFormat="1"/>
    <w:lsdException w:name="Closing" w:qFormat="1"/>
    <w:lsdException w:name="Default Paragraph Font" w:semiHidden="1"/>
    <w:lsdException w:name="Subtitle" w:qFormat="1"/>
    <w:lsdException w:name="Salutation" w:qFormat="1"/>
    <w:lsdException w:name="Body Text 2" w:qFormat="1"/>
    <w:lsdException w:name="Body Text 3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E96D-CAE8-4E1D-B51C-12DF45607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NGUYỄN TẤT</dc:creator>
  <cp:lastModifiedBy>hunter shadow</cp:lastModifiedBy>
  <cp:revision>8</cp:revision>
  <dcterms:created xsi:type="dcterms:W3CDTF">2022-02-21T11:45:00Z</dcterms:created>
  <dcterms:modified xsi:type="dcterms:W3CDTF">2023-08-14T23:18:00Z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04EE5590B0804DBF91345EA921DE008F</vt:lpwstr>
  </property>
</Properties>
</file>